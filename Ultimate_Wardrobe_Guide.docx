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0462F">
      <w:pPr>
        <w:pStyle w:val="2"/>
        <w:rPr>
          <w:rFonts w:hint="default" w:ascii="Times New Roman" w:hAnsi="Times New Roman" w:cs="Times New Roman"/>
          <w:sz w:val="48"/>
          <w:szCs w:val="48"/>
          <w:lang w:val="en-US"/>
        </w:rPr>
      </w:pPr>
      <w:r>
        <w:rPr>
          <w:rFonts w:hint="default" w:ascii="Times New Roman" w:hAnsi="Times New Roman" w:cs="Times New Roman"/>
          <w:sz w:val="48"/>
          <w:szCs w:val="48"/>
        </w:rPr>
        <w:t>THE ULTIMATE WARDROBE GUIDE</w:t>
      </w:r>
      <w:r>
        <w:rPr>
          <w:rFonts w:hint="default" w:ascii="Times New Roman" w:hAnsi="Times New Roman" w:cs="Times New Roman"/>
          <w:sz w:val="48"/>
          <w:szCs w:val="48"/>
          <w:lang w:val="en-US"/>
        </w:rPr>
        <w:t xml:space="preserve"> </w:t>
      </w:r>
    </w:p>
    <w:p w14:paraId="34DC9EFE">
      <w:pPr>
        <w:jc w:val="center"/>
        <w:rPr>
          <w:rFonts w:hint="default"/>
          <w:lang w:val="en-US"/>
        </w:rPr>
      </w:pPr>
      <w:r>
        <w:rPr>
          <w:rFonts w:hint="default"/>
          <w:lang w:val="en-US"/>
        </w:rPr>
        <w:t>By (Group 24 of group 1)</w:t>
      </w:r>
    </w:p>
    <w:p w14:paraId="65C58A11">
      <w:pPr>
        <w:jc w:val="center"/>
        <w:rPr>
          <w:rFonts w:hint="default" w:ascii="Times New Roman" w:hAnsi="Times New Roman" w:cs="Times New Roman"/>
          <w:sz w:val="28"/>
          <w:szCs w:val="28"/>
        </w:rPr>
      </w:pPr>
      <w:r>
        <w:rPr>
          <w:rFonts w:hint="default" w:ascii="Times New Roman" w:hAnsi="Times New Roman" w:cs="Times New Roman"/>
          <w:sz w:val="28"/>
          <w:szCs w:val="28"/>
        </w:rPr>
        <w:br w:type="textWrapping"/>
      </w:r>
    </w:p>
    <w:tbl>
      <w:tblPr>
        <w:tblStyle w:val="35"/>
        <w:tblW w:w="9199" w:type="dxa"/>
        <w:tblInd w:w="0" w:type="dxa"/>
        <w:tblLayout w:type="autofit"/>
        <w:tblCellMar>
          <w:top w:w="0" w:type="dxa"/>
          <w:left w:w="108" w:type="dxa"/>
          <w:bottom w:w="0" w:type="dxa"/>
          <w:right w:w="108" w:type="dxa"/>
        </w:tblCellMar>
      </w:tblPr>
      <w:tblGrid>
        <w:gridCol w:w="904"/>
        <w:gridCol w:w="5229"/>
        <w:gridCol w:w="3066"/>
      </w:tblGrid>
      <w:tr w14:paraId="011FE07A">
        <w:tblPrEx>
          <w:tblCellMar>
            <w:top w:w="0" w:type="dxa"/>
            <w:left w:w="108" w:type="dxa"/>
            <w:bottom w:w="0" w:type="dxa"/>
            <w:right w:w="108" w:type="dxa"/>
          </w:tblCellMar>
        </w:tblPrEx>
        <w:trPr>
          <w:trHeight w:val="808" w:hRule="atLeast"/>
        </w:trPr>
        <w:tc>
          <w:tcPr>
            <w:tcW w:w="904" w:type="dxa"/>
          </w:tcPr>
          <w:p w14:paraId="569850F6">
            <w:pPr>
              <w:rPr>
                <w:rFonts w:hint="default" w:ascii="Times New Roman" w:hAnsi="Times New Roman" w:cs="Times New Roman"/>
                <w:sz w:val="28"/>
                <w:szCs w:val="28"/>
              </w:rPr>
            </w:pPr>
            <w:r>
              <w:rPr>
                <w:rFonts w:hint="default" w:ascii="Times New Roman" w:hAnsi="Times New Roman" w:cs="Times New Roman"/>
                <w:sz w:val="28"/>
                <w:szCs w:val="28"/>
              </w:rPr>
              <w:t>No.</w:t>
            </w:r>
          </w:p>
        </w:tc>
        <w:tc>
          <w:tcPr>
            <w:tcW w:w="5229" w:type="dxa"/>
          </w:tcPr>
          <w:p w14:paraId="400D5A1F">
            <w:pPr>
              <w:rPr>
                <w:rFonts w:hint="default" w:ascii="Times New Roman" w:hAnsi="Times New Roman" w:cs="Times New Roman"/>
                <w:sz w:val="28"/>
                <w:szCs w:val="28"/>
              </w:rPr>
            </w:pPr>
            <w:r>
              <w:rPr>
                <w:rFonts w:hint="default" w:ascii="Times New Roman" w:hAnsi="Times New Roman" w:cs="Times New Roman"/>
                <w:sz w:val="28"/>
                <w:szCs w:val="28"/>
              </w:rPr>
              <w:t>MEMBERS</w:t>
            </w:r>
          </w:p>
        </w:tc>
        <w:tc>
          <w:tcPr>
            <w:tcW w:w="3066" w:type="dxa"/>
          </w:tcPr>
          <w:p w14:paraId="3B63C4DE">
            <w:pPr>
              <w:rPr>
                <w:rFonts w:hint="default" w:ascii="Times New Roman" w:hAnsi="Times New Roman" w:cs="Times New Roman"/>
                <w:sz w:val="28"/>
                <w:szCs w:val="28"/>
              </w:rPr>
            </w:pPr>
            <w:r>
              <w:rPr>
                <w:rFonts w:hint="default" w:ascii="Times New Roman" w:hAnsi="Times New Roman" w:cs="Times New Roman"/>
                <w:sz w:val="28"/>
                <w:szCs w:val="28"/>
              </w:rPr>
              <w:t>MATRICULE</w:t>
            </w:r>
          </w:p>
        </w:tc>
      </w:tr>
      <w:tr w14:paraId="426FDCBE">
        <w:tblPrEx>
          <w:tblCellMar>
            <w:top w:w="0" w:type="dxa"/>
            <w:left w:w="108" w:type="dxa"/>
            <w:bottom w:w="0" w:type="dxa"/>
            <w:right w:w="108" w:type="dxa"/>
          </w:tblCellMar>
        </w:tblPrEx>
        <w:trPr>
          <w:trHeight w:val="808" w:hRule="atLeast"/>
        </w:trPr>
        <w:tc>
          <w:tcPr>
            <w:tcW w:w="904" w:type="dxa"/>
          </w:tcPr>
          <w:p w14:paraId="6E46EA81">
            <w:pPr>
              <w:rPr>
                <w:rFonts w:hint="default" w:ascii="Times New Roman" w:hAnsi="Times New Roman" w:cs="Times New Roman"/>
                <w:sz w:val="28"/>
                <w:szCs w:val="28"/>
              </w:rPr>
            </w:pPr>
            <w:r>
              <w:rPr>
                <w:rFonts w:hint="default" w:ascii="Times New Roman" w:hAnsi="Times New Roman" w:cs="Times New Roman"/>
                <w:sz w:val="28"/>
                <w:szCs w:val="28"/>
              </w:rPr>
              <w:t>1.</w:t>
            </w:r>
          </w:p>
        </w:tc>
        <w:tc>
          <w:tcPr>
            <w:tcW w:w="5229" w:type="dxa"/>
          </w:tcPr>
          <w:p w14:paraId="7BE2E53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NDASSA NJOYA FILS FAYSSAL (Group leader)</w:t>
            </w:r>
          </w:p>
        </w:tc>
        <w:tc>
          <w:tcPr>
            <w:tcW w:w="3066" w:type="dxa"/>
          </w:tcPr>
          <w:p w14:paraId="16575DA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ICTU20233915</w:t>
            </w:r>
          </w:p>
        </w:tc>
      </w:tr>
      <w:tr w14:paraId="665B83D6">
        <w:tblPrEx>
          <w:tblCellMar>
            <w:top w:w="0" w:type="dxa"/>
            <w:left w:w="108" w:type="dxa"/>
            <w:bottom w:w="0" w:type="dxa"/>
            <w:right w:w="108" w:type="dxa"/>
          </w:tblCellMar>
        </w:tblPrEx>
        <w:trPr>
          <w:trHeight w:val="1332" w:hRule="atLeast"/>
        </w:trPr>
        <w:tc>
          <w:tcPr>
            <w:tcW w:w="904" w:type="dxa"/>
          </w:tcPr>
          <w:p w14:paraId="7B727061">
            <w:pPr>
              <w:rPr>
                <w:rFonts w:hint="default" w:ascii="Times New Roman" w:hAnsi="Times New Roman" w:cs="Times New Roman"/>
                <w:sz w:val="28"/>
                <w:szCs w:val="28"/>
              </w:rPr>
            </w:pPr>
            <w:r>
              <w:rPr>
                <w:rFonts w:hint="default" w:ascii="Times New Roman" w:hAnsi="Times New Roman" w:cs="Times New Roman"/>
                <w:sz w:val="28"/>
                <w:szCs w:val="28"/>
              </w:rPr>
              <w:t>2.</w:t>
            </w:r>
          </w:p>
        </w:tc>
        <w:tc>
          <w:tcPr>
            <w:tcW w:w="5229" w:type="dxa"/>
          </w:tcPr>
          <w:p w14:paraId="730390B7">
            <w:pPr>
              <w:rPr>
                <w:rFonts w:hint="default" w:ascii="Times New Roman" w:hAnsi="Times New Roman" w:cs="Times New Roman"/>
                <w:sz w:val="28"/>
                <w:szCs w:val="28"/>
              </w:rPr>
            </w:pPr>
            <w:r>
              <w:rPr>
                <w:rFonts w:hint="default" w:ascii="Times New Roman" w:hAnsi="Times New Roman" w:cs="Times New Roman"/>
                <w:sz w:val="28"/>
                <w:szCs w:val="28"/>
              </w:rPr>
              <w:t>FUTSEU KENMOGNE JUNIOR ERWAN</w:t>
            </w:r>
          </w:p>
        </w:tc>
        <w:tc>
          <w:tcPr>
            <w:tcW w:w="3066" w:type="dxa"/>
          </w:tcPr>
          <w:p w14:paraId="0CA098EF">
            <w:pPr>
              <w:rPr>
                <w:rFonts w:hint="default" w:ascii="Times New Roman" w:hAnsi="Times New Roman" w:cs="Times New Roman"/>
                <w:sz w:val="28"/>
                <w:szCs w:val="28"/>
              </w:rPr>
            </w:pPr>
            <w:r>
              <w:rPr>
                <w:rFonts w:hint="default" w:ascii="Times New Roman" w:hAnsi="Times New Roman" w:cs="Times New Roman"/>
                <w:sz w:val="28"/>
                <w:szCs w:val="28"/>
              </w:rPr>
              <w:t>ICTU20234174</w:t>
            </w:r>
          </w:p>
        </w:tc>
      </w:tr>
      <w:tr w14:paraId="1AE31CDE">
        <w:tblPrEx>
          <w:tblCellMar>
            <w:top w:w="0" w:type="dxa"/>
            <w:left w:w="108" w:type="dxa"/>
            <w:bottom w:w="0" w:type="dxa"/>
            <w:right w:w="108" w:type="dxa"/>
          </w:tblCellMar>
        </w:tblPrEx>
        <w:trPr>
          <w:trHeight w:val="808" w:hRule="atLeast"/>
        </w:trPr>
        <w:tc>
          <w:tcPr>
            <w:tcW w:w="904" w:type="dxa"/>
          </w:tcPr>
          <w:p w14:paraId="6638F4B7">
            <w:pPr>
              <w:rPr>
                <w:rFonts w:hint="default" w:ascii="Times New Roman" w:hAnsi="Times New Roman" w:cs="Times New Roman"/>
                <w:sz w:val="28"/>
                <w:szCs w:val="28"/>
              </w:rPr>
            </w:pPr>
            <w:r>
              <w:rPr>
                <w:rFonts w:hint="default" w:ascii="Times New Roman" w:hAnsi="Times New Roman" w:cs="Times New Roman"/>
                <w:sz w:val="28"/>
                <w:szCs w:val="28"/>
              </w:rPr>
              <w:t>3.</w:t>
            </w:r>
          </w:p>
        </w:tc>
        <w:tc>
          <w:tcPr>
            <w:tcW w:w="5229" w:type="dxa"/>
          </w:tcPr>
          <w:p w14:paraId="33C767EF">
            <w:pPr>
              <w:rPr>
                <w:rFonts w:hint="default" w:ascii="Times New Roman" w:hAnsi="Times New Roman" w:cs="Times New Roman"/>
                <w:sz w:val="28"/>
                <w:szCs w:val="28"/>
              </w:rPr>
            </w:pPr>
            <w:r>
              <w:rPr>
                <w:rFonts w:hint="default" w:ascii="Times New Roman" w:hAnsi="Times New Roman" w:cs="Times New Roman"/>
                <w:sz w:val="28"/>
                <w:szCs w:val="28"/>
              </w:rPr>
              <w:t>MBEY JOSEPH JUNIOR</w:t>
            </w:r>
          </w:p>
        </w:tc>
        <w:tc>
          <w:tcPr>
            <w:tcW w:w="3066" w:type="dxa"/>
          </w:tcPr>
          <w:p w14:paraId="16720DC4">
            <w:pPr>
              <w:rPr>
                <w:rFonts w:hint="default" w:ascii="Times New Roman" w:hAnsi="Times New Roman" w:cs="Times New Roman"/>
                <w:sz w:val="28"/>
                <w:szCs w:val="28"/>
              </w:rPr>
            </w:pPr>
            <w:r>
              <w:rPr>
                <w:rFonts w:hint="default" w:ascii="Times New Roman" w:hAnsi="Times New Roman" w:cs="Times New Roman"/>
                <w:sz w:val="28"/>
                <w:szCs w:val="28"/>
              </w:rPr>
              <w:t>ICTU20233903</w:t>
            </w:r>
          </w:p>
        </w:tc>
      </w:tr>
      <w:tr w14:paraId="00CF4800">
        <w:tblPrEx>
          <w:tblCellMar>
            <w:top w:w="0" w:type="dxa"/>
            <w:left w:w="108" w:type="dxa"/>
            <w:bottom w:w="0" w:type="dxa"/>
            <w:right w:w="108" w:type="dxa"/>
          </w:tblCellMar>
        </w:tblPrEx>
        <w:trPr>
          <w:trHeight w:val="1332" w:hRule="atLeast"/>
        </w:trPr>
        <w:tc>
          <w:tcPr>
            <w:tcW w:w="904" w:type="dxa"/>
          </w:tcPr>
          <w:p w14:paraId="2434372D">
            <w:pPr>
              <w:rPr>
                <w:rFonts w:hint="default" w:ascii="Times New Roman" w:hAnsi="Times New Roman" w:cs="Times New Roman"/>
                <w:sz w:val="28"/>
                <w:szCs w:val="28"/>
              </w:rPr>
            </w:pPr>
            <w:r>
              <w:rPr>
                <w:rFonts w:hint="default" w:ascii="Times New Roman" w:hAnsi="Times New Roman" w:cs="Times New Roman"/>
                <w:sz w:val="28"/>
                <w:szCs w:val="28"/>
              </w:rPr>
              <w:t>4.</w:t>
            </w:r>
          </w:p>
        </w:tc>
        <w:tc>
          <w:tcPr>
            <w:tcW w:w="5229" w:type="dxa"/>
          </w:tcPr>
          <w:p w14:paraId="51785518">
            <w:pPr>
              <w:rPr>
                <w:rFonts w:hint="default" w:ascii="Times New Roman" w:hAnsi="Times New Roman" w:cs="Times New Roman"/>
                <w:sz w:val="28"/>
                <w:szCs w:val="28"/>
              </w:rPr>
            </w:pPr>
            <w:r>
              <w:rPr>
                <w:rFonts w:hint="default" w:ascii="Times New Roman" w:hAnsi="Times New Roman" w:cs="Times New Roman"/>
                <w:sz w:val="28"/>
                <w:szCs w:val="28"/>
              </w:rPr>
              <w:t>MAKUETE LEKOGNIA MARIE MICHELLE</w:t>
            </w:r>
          </w:p>
        </w:tc>
        <w:tc>
          <w:tcPr>
            <w:tcW w:w="3066" w:type="dxa"/>
          </w:tcPr>
          <w:p w14:paraId="25EE5F0C">
            <w:pPr>
              <w:rPr>
                <w:rFonts w:hint="default" w:ascii="Times New Roman" w:hAnsi="Times New Roman" w:cs="Times New Roman"/>
                <w:sz w:val="28"/>
                <w:szCs w:val="28"/>
              </w:rPr>
            </w:pPr>
            <w:r>
              <w:rPr>
                <w:rFonts w:hint="default" w:ascii="Times New Roman" w:hAnsi="Times New Roman" w:cs="Times New Roman"/>
                <w:sz w:val="28"/>
                <w:szCs w:val="28"/>
              </w:rPr>
              <w:t>ICTU20234486</w:t>
            </w:r>
          </w:p>
        </w:tc>
      </w:tr>
      <w:tr w14:paraId="42D76A76">
        <w:tblPrEx>
          <w:tblCellMar>
            <w:top w:w="0" w:type="dxa"/>
            <w:left w:w="108" w:type="dxa"/>
            <w:bottom w:w="0" w:type="dxa"/>
            <w:right w:w="108" w:type="dxa"/>
          </w:tblCellMar>
        </w:tblPrEx>
        <w:trPr>
          <w:trHeight w:val="808" w:hRule="atLeast"/>
        </w:trPr>
        <w:tc>
          <w:tcPr>
            <w:tcW w:w="904" w:type="dxa"/>
          </w:tcPr>
          <w:p w14:paraId="4996A6F8">
            <w:pPr>
              <w:rPr>
                <w:rFonts w:hint="default" w:ascii="Times New Roman" w:hAnsi="Times New Roman" w:cs="Times New Roman"/>
                <w:sz w:val="28"/>
                <w:szCs w:val="28"/>
              </w:rPr>
            </w:pPr>
            <w:r>
              <w:rPr>
                <w:rFonts w:hint="default" w:ascii="Times New Roman" w:hAnsi="Times New Roman" w:cs="Times New Roman"/>
                <w:sz w:val="28"/>
                <w:szCs w:val="28"/>
              </w:rPr>
              <w:t>5.</w:t>
            </w:r>
          </w:p>
        </w:tc>
        <w:tc>
          <w:tcPr>
            <w:tcW w:w="5229" w:type="dxa"/>
          </w:tcPr>
          <w:p w14:paraId="75318519">
            <w:pPr>
              <w:rPr>
                <w:rFonts w:hint="default" w:ascii="Times New Roman" w:hAnsi="Times New Roman" w:cs="Times New Roman"/>
                <w:sz w:val="28"/>
                <w:szCs w:val="28"/>
              </w:rPr>
            </w:pPr>
            <w:r>
              <w:rPr>
                <w:rFonts w:hint="default" w:ascii="Times New Roman" w:hAnsi="Times New Roman" w:cs="Times New Roman"/>
                <w:sz w:val="28"/>
                <w:szCs w:val="28"/>
              </w:rPr>
              <w:t>MPODE NGWESE AMY-COURTNEY</w:t>
            </w:r>
          </w:p>
        </w:tc>
        <w:tc>
          <w:tcPr>
            <w:tcW w:w="3066" w:type="dxa"/>
          </w:tcPr>
          <w:p w14:paraId="66B81D80">
            <w:pPr>
              <w:rPr>
                <w:rFonts w:hint="default" w:ascii="Times New Roman" w:hAnsi="Times New Roman" w:cs="Times New Roman"/>
                <w:sz w:val="28"/>
                <w:szCs w:val="28"/>
              </w:rPr>
            </w:pPr>
            <w:r>
              <w:rPr>
                <w:rFonts w:hint="default" w:ascii="Times New Roman" w:hAnsi="Times New Roman" w:cs="Times New Roman"/>
                <w:sz w:val="28"/>
                <w:szCs w:val="28"/>
              </w:rPr>
              <w:t>ICTU20233731</w:t>
            </w:r>
          </w:p>
        </w:tc>
      </w:tr>
    </w:tbl>
    <w:p w14:paraId="18CDBE1D">
      <w:pPr>
        <w:rPr>
          <w:rFonts w:hint="default" w:ascii="Times New Roman" w:hAnsi="Times New Roman" w:cs="Times New Roman"/>
          <w:sz w:val="28"/>
          <w:szCs w:val="28"/>
        </w:rPr>
      </w:pPr>
      <w:r>
        <w:rPr>
          <w:rFonts w:hint="default" w:ascii="Times New Roman" w:hAnsi="Times New Roman" w:cs="Times New Roman"/>
          <w:sz w:val="28"/>
          <w:szCs w:val="28"/>
        </w:rPr>
        <w:br w:type="textWrapping"/>
      </w:r>
    </w:p>
    <w:p w14:paraId="111DB86F">
      <w:pPr>
        <w:rPr>
          <w:rFonts w:hint="default" w:ascii="Times New Roman" w:hAnsi="Times New Roman" w:cs="Times New Roman"/>
          <w:sz w:val="28"/>
          <w:szCs w:val="28"/>
        </w:rPr>
      </w:pPr>
    </w:p>
    <w:p w14:paraId="258C24BC">
      <w:pPr>
        <w:rPr>
          <w:rFonts w:hint="default" w:ascii="Times New Roman" w:hAnsi="Times New Roman" w:cs="Times New Roman"/>
          <w:sz w:val="28"/>
          <w:szCs w:val="28"/>
        </w:rPr>
      </w:pPr>
    </w:p>
    <w:p w14:paraId="113BF9BD">
      <w:pPr>
        <w:rPr>
          <w:rFonts w:hint="default" w:ascii="Times New Roman" w:hAnsi="Times New Roman" w:cs="Times New Roman"/>
          <w:sz w:val="28"/>
          <w:szCs w:val="28"/>
        </w:rPr>
      </w:pPr>
    </w:p>
    <w:p w14:paraId="48D653D8">
      <w:pPr>
        <w:rPr>
          <w:rFonts w:hint="default" w:ascii="Times New Roman" w:hAnsi="Times New Roman" w:cs="Times New Roman"/>
          <w:sz w:val="28"/>
          <w:szCs w:val="28"/>
        </w:rPr>
      </w:pPr>
    </w:p>
    <w:p w14:paraId="512A89F0">
      <w:pPr>
        <w:rPr>
          <w:rFonts w:hint="default" w:ascii="Times New Roman" w:hAnsi="Times New Roman" w:cs="Times New Roman"/>
          <w:sz w:val="28"/>
          <w:szCs w:val="28"/>
        </w:rPr>
      </w:pPr>
    </w:p>
    <w:p w14:paraId="5AE004A6">
      <w:pPr>
        <w:rPr>
          <w:rFonts w:hint="default" w:ascii="Times New Roman" w:hAnsi="Times New Roman" w:cs="Times New Roman"/>
          <w:sz w:val="28"/>
          <w:szCs w:val="28"/>
        </w:rPr>
      </w:pPr>
    </w:p>
    <w:p w14:paraId="1D1135F0">
      <w:pPr>
        <w:jc w:val="center"/>
        <w:rPr>
          <w:rFonts w:hint="default" w:ascii="Times New Roman" w:hAnsi="Times New Roman" w:cs="Times New Roman"/>
          <w:sz w:val="44"/>
          <w:szCs w:val="44"/>
          <w:u w:val="single"/>
        </w:rPr>
      </w:pPr>
      <w:r>
        <w:rPr>
          <w:rFonts w:hint="default" w:ascii="Times New Roman" w:hAnsi="Times New Roman" w:cs="Times New Roman"/>
          <w:b/>
          <w:sz w:val="44"/>
          <w:szCs w:val="44"/>
          <w:u w:val="single"/>
        </w:rPr>
        <w:t>Table of Contents</w:t>
      </w:r>
    </w:p>
    <w:p w14:paraId="7D1C7A25">
      <w:pPr>
        <w:rPr>
          <w:rFonts w:hint="default" w:ascii="Times New Roman" w:hAnsi="Times New Roman" w:cs="Times New Roman"/>
          <w:sz w:val="28"/>
          <w:szCs w:val="28"/>
        </w:rPr>
      </w:pPr>
      <w:r>
        <w:rPr>
          <w:rFonts w:hint="default" w:ascii="Times New Roman" w:hAnsi="Times New Roman" w:cs="Times New Roman"/>
          <w:b/>
          <w:sz w:val="28"/>
          <w:szCs w:val="28"/>
        </w:rPr>
        <w:t>1. Executive Summary</w:t>
      </w:r>
    </w:p>
    <w:p w14:paraId="692F5CED">
      <w:pPr>
        <w:rPr>
          <w:rFonts w:hint="default" w:ascii="Times New Roman" w:hAnsi="Times New Roman" w:cs="Times New Roman"/>
          <w:sz w:val="28"/>
          <w:szCs w:val="28"/>
        </w:rPr>
      </w:pPr>
      <w:r>
        <w:rPr>
          <w:rFonts w:hint="default" w:ascii="Times New Roman" w:hAnsi="Times New Roman" w:cs="Times New Roman"/>
          <w:b/>
          <w:sz w:val="28"/>
          <w:szCs w:val="28"/>
        </w:rPr>
        <w:t>2. Introduction</w:t>
      </w:r>
    </w:p>
    <w:p w14:paraId="649BBA58">
      <w:pPr>
        <w:rPr>
          <w:rFonts w:hint="default" w:ascii="Times New Roman" w:hAnsi="Times New Roman" w:cs="Times New Roman"/>
          <w:sz w:val="28"/>
          <w:szCs w:val="28"/>
        </w:rPr>
      </w:pPr>
      <w:r>
        <w:rPr>
          <w:rFonts w:hint="default" w:ascii="Times New Roman" w:hAnsi="Times New Roman" w:cs="Times New Roman"/>
          <w:b/>
          <w:sz w:val="28"/>
          <w:szCs w:val="28"/>
        </w:rPr>
        <w:t>2.1. Purpose and Scope</w:t>
      </w:r>
    </w:p>
    <w:p w14:paraId="082E29AC">
      <w:pPr>
        <w:rPr>
          <w:rFonts w:hint="default" w:ascii="Times New Roman" w:hAnsi="Times New Roman" w:cs="Times New Roman"/>
          <w:sz w:val="28"/>
          <w:szCs w:val="28"/>
        </w:rPr>
      </w:pPr>
      <w:r>
        <w:rPr>
          <w:rFonts w:hint="default" w:ascii="Times New Roman" w:hAnsi="Times New Roman" w:cs="Times New Roman"/>
          <w:b/>
          <w:sz w:val="28"/>
          <w:szCs w:val="28"/>
        </w:rPr>
        <w:t>2.2. Intended Audience</w:t>
      </w:r>
    </w:p>
    <w:p w14:paraId="62F546BE">
      <w:pPr>
        <w:rPr>
          <w:rFonts w:hint="default" w:ascii="Times New Roman" w:hAnsi="Times New Roman" w:cs="Times New Roman"/>
          <w:sz w:val="28"/>
          <w:szCs w:val="28"/>
        </w:rPr>
      </w:pPr>
      <w:r>
        <w:rPr>
          <w:rFonts w:hint="default" w:ascii="Times New Roman" w:hAnsi="Times New Roman" w:cs="Times New Roman"/>
          <w:b/>
          <w:sz w:val="28"/>
          <w:szCs w:val="28"/>
        </w:rPr>
        <w:t>2.3. Document Conventions</w:t>
      </w:r>
    </w:p>
    <w:p w14:paraId="4EE9BEE8">
      <w:pPr>
        <w:rPr>
          <w:rFonts w:hint="default" w:ascii="Times New Roman" w:hAnsi="Times New Roman" w:cs="Times New Roman"/>
          <w:sz w:val="28"/>
          <w:szCs w:val="28"/>
        </w:rPr>
      </w:pPr>
      <w:r>
        <w:rPr>
          <w:rFonts w:hint="default" w:ascii="Times New Roman" w:hAnsi="Times New Roman" w:cs="Times New Roman"/>
          <w:b/>
          <w:sz w:val="28"/>
          <w:szCs w:val="28"/>
        </w:rPr>
        <w:t>2.4. References</w:t>
      </w:r>
    </w:p>
    <w:p w14:paraId="3A7D490F">
      <w:pPr>
        <w:rPr>
          <w:rFonts w:hint="default" w:ascii="Times New Roman" w:hAnsi="Times New Roman" w:cs="Times New Roman"/>
          <w:sz w:val="28"/>
          <w:szCs w:val="28"/>
        </w:rPr>
      </w:pPr>
      <w:r>
        <w:rPr>
          <w:rFonts w:hint="default" w:ascii="Times New Roman" w:hAnsi="Times New Roman" w:cs="Times New Roman"/>
          <w:b/>
          <w:sz w:val="28"/>
          <w:szCs w:val="28"/>
        </w:rPr>
        <w:t>3. System Overview</w:t>
      </w:r>
    </w:p>
    <w:p w14:paraId="112ED25D">
      <w:pPr>
        <w:rPr>
          <w:rFonts w:hint="default" w:ascii="Times New Roman" w:hAnsi="Times New Roman" w:cs="Times New Roman"/>
          <w:sz w:val="28"/>
          <w:szCs w:val="28"/>
        </w:rPr>
      </w:pPr>
      <w:r>
        <w:rPr>
          <w:rFonts w:hint="default" w:ascii="Times New Roman" w:hAnsi="Times New Roman" w:cs="Times New Roman"/>
          <w:b/>
          <w:sz w:val="28"/>
          <w:szCs w:val="28"/>
        </w:rPr>
        <w:t>3.1. Business Context</w:t>
      </w:r>
    </w:p>
    <w:p w14:paraId="619DA35B">
      <w:pPr>
        <w:rPr>
          <w:rFonts w:hint="default" w:ascii="Times New Roman" w:hAnsi="Times New Roman" w:cs="Times New Roman"/>
          <w:sz w:val="28"/>
          <w:szCs w:val="28"/>
        </w:rPr>
      </w:pPr>
      <w:r>
        <w:rPr>
          <w:rFonts w:hint="default" w:ascii="Times New Roman" w:hAnsi="Times New Roman" w:cs="Times New Roman"/>
          <w:b/>
          <w:sz w:val="28"/>
          <w:szCs w:val="28"/>
        </w:rPr>
        <w:t>3.2. Key Stakeholders</w:t>
      </w:r>
    </w:p>
    <w:p w14:paraId="54FF3860">
      <w:pPr>
        <w:rPr>
          <w:rFonts w:hint="default" w:ascii="Times New Roman" w:hAnsi="Times New Roman" w:cs="Times New Roman"/>
          <w:sz w:val="28"/>
          <w:szCs w:val="28"/>
        </w:rPr>
      </w:pPr>
      <w:r>
        <w:rPr>
          <w:rFonts w:hint="default" w:ascii="Times New Roman" w:hAnsi="Times New Roman" w:cs="Times New Roman"/>
          <w:b/>
          <w:sz w:val="28"/>
          <w:szCs w:val="28"/>
        </w:rPr>
        <w:t>3.3. System Goals and Objectives</w:t>
      </w:r>
    </w:p>
    <w:p w14:paraId="395E0B02">
      <w:pPr>
        <w:rPr>
          <w:rFonts w:hint="default" w:ascii="Times New Roman" w:hAnsi="Times New Roman" w:cs="Times New Roman"/>
          <w:sz w:val="28"/>
          <w:szCs w:val="28"/>
        </w:rPr>
      </w:pPr>
      <w:r>
        <w:rPr>
          <w:rFonts w:hint="default" w:ascii="Times New Roman" w:hAnsi="Times New Roman" w:cs="Times New Roman"/>
          <w:b/>
          <w:sz w:val="28"/>
          <w:szCs w:val="28"/>
        </w:rPr>
        <w:t>4. Architectural Design</w:t>
      </w:r>
    </w:p>
    <w:p w14:paraId="7F5656E1">
      <w:pPr>
        <w:rPr>
          <w:rFonts w:hint="default" w:ascii="Times New Roman" w:hAnsi="Times New Roman" w:cs="Times New Roman"/>
          <w:sz w:val="28"/>
          <w:szCs w:val="28"/>
        </w:rPr>
      </w:pPr>
      <w:r>
        <w:rPr>
          <w:rFonts w:hint="default" w:ascii="Times New Roman" w:hAnsi="Times New Roman" w:cs="Times New Roman"/>
          <w:b/>
          <w:sz w:val="28"/>
          <w:szCs w:val="28"/>
        </w:rPr>
        <w:t>4.1. System Architecture</w:t>
      </w:r>
    </w:p>
    <w:p w14:paraId="1F597953">
      <w:pPr>
        <w:rPr>
          <w:rFonts w:hint="default" w:ascii="Times New Roman" w:hAnsi="Times New Roman" w:cs="Times New Roman"/>
          <w:sz w:val="28"/>
          <w:szCs w:val="28"/>
        </w:rPr>
      </w:pPr>
      <w:r>
        <w:rPr>
          <w:rFonts w:hint="default" w:ascii="Times New Roman" w:hAnsi="Times New Roman" w:cs="Times New Roman"/>
          <w:b/>
          <w:sz w:val="28"/>
          <w:szCs w:val="28"/>
        </w:rPr>
        <w:t>4.2. Component Overview</w:t>
      </w:r>
    </w:p>
    <w:p w14:paraId="748DE3C2">
      <w:pPr>
        <w:rPr>
          <w:rFonts w:hint="default" w:ascii="Times New Roman" w:hAnsi="Times New Roman" w:cs="Times New Roman"/>
          <w:sz w:val="28"/>
          <w:szCs w:val="28"/>
        </w:rPr>
      </w:pPr>
      <w:r>
        <w:rPr>
          <w:rFonts w:hint="default" w:ascii="Times New Roman" w:hAnsi="Times New Roman" w:cs="Times New Roman"/>
          <w:b/>
          <w:sz w:val="28"/>
          <w:szCs w:val="28"/>
        </w:rPr>
        <w:t>4.3. Data Model</w:t>
      </w:r>
    </w:p>
    <w:p w14:paraId="17BA259D">
      <w:pPr>
        <w:rPr>
          <w:rFonts w:hint="default" w:ascii="Times New Roman" w:hAnsi="Times New Roman" w:cs="Times New Roman"/>
          <w:sz w:val="28"/>
          <w:szCs w:val="28"/>
        </w:rPr>
      </w:pPr>
      <w:r>
        <w:rPr>
          <w:rFonts w:hint="default" w:ascii="Times New Roman" w:hAnsi="Times New Roman" w:cs="Times New Roman"/>
          <w:b/>
          <w:sz w:val="28"/>
          <w:szCs w:val="28"/>
        </w:rPr>
        <w:t>4.4. Technology Stack</w:t>
      </w:r>
    </w:p>
    <w:p w14:paraId="2C46E2F6">
      <w:pPr>
        <w:rPr>
          <w:rFonts w:hint="default" w:ascii="Times New Roman" w:hAnsi="Times New Roman" w:cs="Times New Roman"/>
          <w:sz w:val="28"/>
          <w:szCs w:val="28"/>
        </w:rPr>
      </w:pPr>
      <w:r>
        <w:rPr>
          <w:rFonts w:hint="default" w:ascii="Times New Roman" w:hAnsi="Times New Roman" w:cs="Times New Roman"/>
          <w:b/>
          <w:sz w:val="28"/>
          <w:szCs w:val="28"/>
        </w:rPr>
        <w:t>4.5. Security Considerations</w:t>
      </w:r>
    </w:p>
    <w:p w14:paraId="7CD99B95">
      <w:pPr>
        <w:rPr>
          <w:rFonts w:hint="default" w:ascii="Times New Roman" w:hAnsi="Times New Roman" w:cs="Times New Roman"/>
          <w:sz w:val="28"/>
          <w:szCs w:val="28"/>
        </w:rPr>
      </w:pPr>
      <w:r>
        <w:rPr>
          <w:rFonts w:hint="default" w:ascii="Times New Roman" w:hAnsi="Times New Roman" w:cs="Times New Roman"/>
          <w:b/>
          <w:sz w:val="28"/>
          <w:szCs w:val="28"/>
        </w:rPr>
        <w:t>5. Functional Specifications</w:t>
      </w:r>
    </w:p>
    <w:p w14:paraId="14B714B6">
      <w:pPr>
        <w:rPr>
          <w:rFonts w:hint="default" w:ascii="Times New Roman" w:hAnsi="Times New Roman" w:cs="Times New Roman"/>
          <w:sz w:val="28"/>
          <w:szCs w:val="28"/>
        </w:rPr>
      </w:pPr>
      <w:r>
        <w:rPr>
          <w:rFonts w:hint="default" w:ascii="Times New Roman" w:hAnsi="Times New Roman" w:cs="Times New Roman"/>
          <w:b/>
          <w:sz w:val="28"/>
          <w:szCs w:val="28"/>
        </w:rPr>
        <w:t>5.1. Use Case Descriptions</w:t>
      </w:r>
    </w:p>
    <w:p w14:paraId="77B38E9E">
      <w:pPr>
        <w:rPr>
          <w:rFonts w:hint="default" w:ascii="Times New Roman" w:hAnsi="Times New Roman" w:cs="Times New Roman"/>
          <w:sz w:val="28"/>
          <w:szCs w:val="28"/>
        </w:rPr>
      </w:pPr>
      <w:r>
        <w:rPr>
          <w:rFonts w:hint="default" w:ascii="Times New Roman" w:hAnsi="Times New Roman" w:cs="Times New Roman"/>
          <w:b/>
          <w:sz w:val="28"/>
          <w:szCs w:val="28"/>
        </w:rPr>
        <w:t>5.2. User Interface (UI) Overview</w:t>
      </w:r>
    </w:p>
    <w:p w14:paraId="0E1DBF47">
      <w:pPr>
        <w:rPr>
          <w:rFonts w:hint="default" w:ascii="Times New Roman" w:hAnsi="Times New Roman" w:cs="Times New Roman"/>
          <w:sz w:val="28"/>
          <w:szCs w:val="28"/>
        </w:rPr>
      </w:pPr>
      <w:r>
        <w:rPr>
          <w:rFonts w:hint="default" w:ascii="Times New Roman" w:hAnsi="Times New Roman" w:cs="Times New Roman"/>
          <w:b/>
          <w:sz w:val="28"/>
          <w:szCs w:val="28"/>
        </w:rPr>
        <w:t>5.3. Functional Modules</w:t>
      </w:r>
    </w:p>
    <w:p w14:paraId="0E2D6C91">
      <w:pPr>
        <w:rPr>
          <w:rFonts w:hint="default" w:ascii="Times New Roman" w:hAnsi="Times New Roman" w:cs="Times New Roman"/>
          <w:sz w:val="28"/>
          <w:szCs w:val="28"/>
        </w:rPr>
      </w:pPr>
      <w:r>
        <w:rPr>
          <w:rFonts w:hint="default" w:ascii="Times New Roman" w:hAnsi="Times New Roman" w:cs="Times New Roman"/>
          <w:b/>
          <w:sz w:val="28"/>
          <w:szCs w:val="28"/>
        </w:rPr>
        <w:t>5.3.1. Wardrobe Management Module</w:t>
      </w:r>
    </w:p>
    <w:p w14:paraId="4FB838F8">
      <w:pPr>
        <w:rPr>
          <w:rFonts w:hint="default" w:ascii="Times New Roman" w:hAnsi="Times New Roman" w:cs="Times New Roman"/>
          <w:sz w:val="28"/>
          <w:szCs w:val="28"/>
        </w:rPr>
      </w:pPr>
      <w:r>
        <w:rPr>
          <w:rFonts w:hint="default" w:ascii="Times New Roman" w:hAnsi="Times New Roman" w:cs="Times New Roman"/>
          <w:b/>
          <w:sz w:val="28"/>
          <w:szCs w:val="28"/>
        </w:rPr>
        <w:t>5.3.2. Outfit Generation Module</w:t>
      </w:r>
    </w:p>
    <w:p w14:paraId="238BDCBF">
      <w:pPr>
        <w:rPr>
          <w:rFonts w:hint="default" w:ascii="Times New Roman" w:hAnsi="Times New Roman" w:cs="Times New Roman"/>
          <w:sz w:val="28"/>
          <w:szCs w:val="28"/>
        </w:rPr>
      </w:pPr>
      <w:r>
        <w:rPr>
          <w:rFonts w:hint="default" w:ascii="Times New Roman" w:hAnsi="Times New Roman" w:cs="Times New Roman"/>
          <w:b/>
          <w:sz w:val="28"/>
          <w:szCs w:val="28"/>
        </w:rPr>
        <w:t>5.3.3. Styling Advice Module</w:t>
      </w:r>
    </w:p>
    <w:p w14:paraId="7772B900">
      <w:pPr>
        <w:rPr>
          <w:rFonts w:hint="default" w:ascii="Times New Roman" w:hAnsi="Times New Roman" w:cs="Times New Roman"/>
          <w:sz w:val="28"/>
          <w:szCs w:val="28"/>
        </w:rPr>
      </w:pPr>
      <w:r>
        <w:rPr>
          <w:rFonts w:hint="default" w:ascii="Times New Roman" w:hAnsi="Times New Roman" w:cs="Times New Roman"/>
          <w:b/>
          <w:sz w:val="28"/>
          <w:szCs w:val="28"/>
        </w:rPr>
        <w:t>5.3.4. Image Management Module</w:t>
      </w:r>
    </w:p>
    <w:p w14:paraId="08E405DD">
      <w:pPr>
        <w:rPr>
          <w:rFonts w:hint="default" w:ascii="Times New Roman" w:hAnsi="Times New Roman" w:cs="Times New Roman"/>
          <w:sz w:val="28"/>
          <w:szCs w:val="28"/>
        </w:rPr>
      </w:pPr>
      <w:r>
        <w:rPr>
          <w:rFonts w:hint="default" w:ascii="Times New Roman" w:hAnsi="Times New Roman" w:cs="Times New Roman"/>
          <w:b/>
          <w:sz w:val="28"/>
          <w:szCs w:val="28"/>
        </w:rPr>
        <w:t>5.4. Data Flow Diagrams</w:t>
      </w:r>
    </w:p>
    <w:p w14:paraId="7EBDBAFA">
      <w:pPr>
        <w:rPr>
          <w:rFonts w:hint="default" w:ascii="Times New Roman" w:hAnsi="Times New Roman" w:cs="Times New Roman"/>
          <w:sz w:val="28"/>
          <w:szCs w:val="28"/>
        </w:rPr>
      </w:pPr>
      <w:r>
        <w:rPr>
          <w:rFonts w:hint="default" w:ascii="Times New Roman" w:hAnsi="Times New Roman" w:cs="Times New Roman"/>
          <w:b/>
          <w:sz w:val="28"/>
          <w:szCs w:val="28"/>
        </w:rPr>
        <w:t>6. Non-Functional Requirements</w:t>
      </w:r>
    </w:p>
    <w:p w14:paraId="619314FD">
      <w:pPr>
        <w:rPr>
          <w:rFonts w:hint="default" w:ascii="Times New Roman" w:hAnsi="Times New Roman" w:cs="Times New Roman"/>
          <w:sz w:val="28"/>
          <w:szCs w:val="28"/>
        </w:rPr>
      </w:pPr>
      <w:r>
        <w:rPr>
          <w:rFonts w:hint="default" w:ascii="Times New Roman" w:hAnsi="Times New Roman" w:cs="Times New Roman"/>
          <w:b/>
          <w:sz w:val="28"/>
          <w:szCs w:val="28"/>
        </w:rPr>
        <w:t>7. Future Enhancements</w:t>
      </w:r>
    </w:p>
    <w:p w14:paraId="4A7801C6">
      <w:pPr>
        <w:rPr>
          <w:rFonts w:hint="default" w:ascii="Times New Roman" w:hAnsi="Times New Roman" w:cs="Times New Roman"/>
          <w:b/>
          <w:sz w:val="28"/>
          <w:szCs w:val="28"/>
        </w:rPr>
      </w:pPr>
      <w:r>
        <w:rPr>
          <w:rFonts w:hint="default" w:ascii="Times New Roman" w:hAnsi="Times New Roman" w:cs="Times New Roman"/>
          <w:b/>
          <w:sz w:val="28"/>
          <w:szCs w:val="28"/>
        </w:rPr>
        <w:t>8. Conclusion</w:t>
      </w:r>
    </w:p>
    <w:p w14:paraId="472AD7BF">
      <w:pPr>
        <w:rPr>
          <w:rFonts w:hint="default" w:ascii="Times New Roman" w:hAnsi="Times New Roman" w:cs="Times New Roman"/>
          <w:b/>
          <w:sz w:val="28"/>
          <w:szCs w:val="28"/>
        </w:rPr>
      </w:pPr>
    </w:p>
    <w:p w14:paraId="0E3B35C5">
      <w:pPr>
        <w:rPr>
          <w:rFonts w:hint="default" w:ascii="Times New Roman" w:hAnsi="Times New Roman" w:cs="Times New Roman"/>
          <w:b/>
          <w:sz w:val="28"/>
          <w:szCs w:val="28"/>
        </w:rPr>
      </w:pPr>
    </w:p>
    <w:p w14:paraId="0FD3EDBC">
      <w:pPr>
        <w:rPr>
          <w:rFonts w:hint="default" w:ascii="Times New Roman" w:hAnsi="Times New Roman" w:cs="Times New Roman"/>
          <w:b/>
          <w:sz w:val="28"/>
          <w:szCs w:val="28"/>
        </w:rPr>
      </w:pPr>
    </w:p>
    <w:p w14:paraId="531D68B3">
      <w:pPr>
        <w:rPr>
          <w:rFonts w:hint="default" w:ascii="Times New Roman" w:hAnsi="Times New Roman" w:cs="Times New Roman"/>
          <w:b/>
          <w:sz w:val="28"/>
          <w:szCs w:val="28"/>
        </w:rPr>
      </w:pPr>
    </w:p>
    <w:p w14:paraId="0EC775AF">
      <w:pPr>
        <w:rPr>
          <w:rFonts w:hint="default" w:ascii="Times New Roman" w:hAnsi="Times New Roman" w:cs="Times New Roman"/>
          <w:b/>
          <w:sz w:val="28"/>
          <w:szCs w:val="28"/>
        </w:rPr>
      </w:pPr>
    </w:p>
    <w:p w14:paraId="05F1BD20">
      <w:pPr>
        <w:rPr>
          <w:rFonts w:hint="default" w:ascii="Times New Roman" w:hAnsi="Times New Roman" w:cs="Times New Roman"/>
          <w:b/>
          <w:sz w:val="28"/>
          <w:szCs w:val="28"/>
        </w:rPr>
      </w:pPr>
    </w:p>
    <w:p w14:paraId="10BA917B">
      <w:pPr>
        <w:rPr>
          <w:rFonts w:hint="default" w:ascii="Times New Roman" w:hAnsi="Times New Roman" w:cs="Times New Roman"/>
          <w:b/>
          <w:sz w:val="28"/>
          <w:szCs w:val="28"/>
        </w:rPr>
      </w:pPr>
    </w:p>
    <w:p w14:paraId="07C172EE">
      <w:pPr>
        <w:rPr>
          <w:rFonts w:hint="default" w:ascii="Times New Roman" w:hAnsi="Times New Roman" w:cs="Times New Roman"/>
          <w:b/>
          <w:sz w:val="28"/>
          <w:szCs w:val="28"/>
        </w:rPr>
      </w:pPr>
    </w:p>
    <w:p w14:paraId="004B01F5">
      <w:pPr>
        <w:rPr>
          <w:rFonts w:hint="default" w:ascii="Times New Roman" w:hAnsi="Times New Roman" w:cs="Times New Roman"/>
          <w:b/>
          <w:sz w:val="28"/>
          <w:szCs w:val="28"/>
        </w:rPr>
      </w:pPr>
    </w:p>
    <w:p w14:paraId="0C325E14">
      <w:pPr>
        <w:rPr>
          <w:rFonts w:hint="default" w:ascii="Times New Roman" w:hAnsi="Times New Roman" w:cs="Times New Roman"/>
          <w:b/>
          <w:sz w:val="28"/>
          <w:szCs w:val="28"/>
        </w:rPr>
      </w:pPr>
    </w:p>
    <w:p w14:paraId="19BC33EA">
      <w:pPr>
        <w:rPr>
          <w:rFonts w:hint="default" w:ascii="Times New Roman" w:hAnsi="Times New Roman" w:cs="Times New Roman"/>
          <w:b/>
          <w:sz w:val="28"/>
          <w:szCs w:val="28"/>
        </w:rPr>
      </w:pPr>
    </w:p>
    <w:p w14:paraId="575DDFD5">
      <w:pPr>
        <w:rPr>
          <w:rFonts w:hint="default" w:ascii="Times New Roman" w:hAnsi="Times New Roman" w:cs="Times New Roman"/>
          <w:b/>
          <w:sz w:val="28"/>
          <w:szCs w:val="28"/>
        </w:rPr>
      </w:pPr>
    </w:p>
    <w:p w14:paraId="1B77470E">
      <w:pPr>
        <w:rPr>
          <w:rFonts w:hint="default" w:ascii="Times New Roman" w:hAnsi="Times New Roman" w:cs="Times New Roman"/>
          <w:b/>
          <w:sz w:val="28"/>
          <w:szCs w:val="28"/>
        </w:rPr>
      </w:pPr>
    </w:p>
    <w:p w14:paraId="77F807D7">
      <w:pPr>
        <w:rPr>
          <w:rFonts w:hint="default" w:ascii="Times New Roman" w:hAnsi="Times New Roman" w:cs="Times New Roman"/>
          <w:b/>
          <w:sz w:val="28"/>
          <w:szCs w:val="28"/>
        </w:rPr>
      </w:pPr>
    </w:p>
    <w:p w14:paraId="795DE39A">
      <w:pPr>
        <w:rPr>
          <w:rFonts w:hint="default" w:ascii="Times New Roman" w:hAnsi="Times New Roman" w:cs="Times New Roman"/>
          <w:b/>
          <w:sz w:val="28"/>
          <w:szCs w:val="28"/>
        </w:rPr>
      </w:pPr>
    </w:p>
    <w:p w14:paraId="216A86BE">
      <w:pPr>
        <w:rPr>
          <w:rFonts w:hint="default" w:ascii="Times New Roman" w:hAnsi="Times New Roman" w:cs="Times New Roman"/>
          <w:b/>
          <w:sz w:val="28"/>
          <w:szCs w:val="28"/>
        </w:rPr>
      </w:pPr>
    </w:p>
    <w:p w14:paraId="02A3C17F">
      <w:pPr>
        <w:rPr>
          <w:rFonts w:hint="default" w:ascii="Times New Roman" w:hAnsi="Times New Roman"/>
          <w:b/>
          <w:bCs w:val="0"/>
          <w:sz w:val="40"/>
          <w:szCs w:val="40"/>
        </w:rPr>
      </w:pPr>
      <w:r>
        <w:rPr>
          <w:rFonts w:hint="default" w:ascii="Times New Roman" w:hAnsi="Times New Roman"/>
          <w:b/>
          <w:bCs w:val="0"/>
          <w:sz w:val="40"/>
          <w:szCs w:val="40"/>
        </w:rPr>
        <w:t>1. Executive Summary</w:t>
      </w:r>
    </w:p>
    <w:p w14:paraId="7DC54A9A">
      <w:pPr>
        <w:rPr>
          <w:rFonts w:hint="default" w:ascii="Times New Roman" w:hAnsi="Times New Roman"/>
          <w:b w:val="0"/>
          <w:bCs/>
          <w:sz w:val="28"/>
          <w:szCs w:val="28"/>
        </w:rPr>
      </w:pPr>
    </w:p>
    <w:p w14:paraId="242531C8">
      <w:pPr>
        <w:rPr>
          <w:rFonts w:hint="default" w:ascii="Times New Roman" w:hAnsi="Times New Roman"/>
          <w:b w:val="0"/>
          <w:bCs/>
          <w:sz w:val="28"/>
          <w:szCs w:val="28"/>
        </w:rPr>
      </w:pPr>
      <w:r>
        <w:rPr>
          <w:rFonts w:hint="default" w:ascii="Times New Roman" w:hAnsi="Times New Roman"/>
          <w:b w:val="0"/>
          <w:bCs/>
          <w:sz w:val="28"/>
          <w:szCs w:val="28"/>
        </w:rPr>
        <w:t>WardrobeApp is a desktop application designed to revolutionize personal wardrobe management through digital innovation. This comprehensive solution enables users to catalog their clothing inventory, generate intelligent outfit combinations, and receive personalized style recommendations based on seasonal trends and personal preferences.</w:t>
      </w:r>
    </w:p>
    <w:p w14:paraId="10F0D2DA">
      <w:pPr>
        <w:rPr>
          <w:rFonts w:hint="default" w:ascii="Times New Roman" w:hAnsi="Times New Roman"/>
          <w:b w:val="0"/>
          <w:bCs/>
          <w:sz w:val="28"/>
          <w:szCs w:val="28"/>
        </w:rPr>
      </w:pPr>
    </w:p>
    <w:p w14:paraId="6E7B90B2">
      <w:pPr>
        <w:rPr>
          <w:rFonts w:hint="default" w:ascii="Times New Roman" w:hAnsi="Times New Roman"/>
          <w:b w:val="0"/>
          <w:bCs/>
          <w:sz w:val="28"/>
          <w:szCs w:val="28"/>
        </w:rPr>
      </w:pPr>
      <w:r>
        <w:rPr>
          <w:rFonts w:hint="default" w:ascii="Times New Roman" w:hAnsi="Times New Roman"/>
          <w:b w:val="0"/>
          <w:bCs/>
          <w:sz w:val="28"/>
          <w:szCs w:val="28"/>
        </w:rPr>
        <w:t>The application features:</w:t>
      </w:r>
    </w:p>
    <w:p w14:paraId="7177BCA6">
      <w:pPr>
        <w:rPr>
          <w:rFonts w:hint="default" w:ascii="Times New Roman" w:hAnsi="Times New Roman"/>
          <w:b w:val="0"/>
          <w:bCs/>
          <w:sz w:val="28"/>
          <w:szCs w:val="28"/>
        </w:rPr>
      </w:pPr>
      <w:r>
        <w:rPr>
          <w:rFonts w:hint="default" w:ascii="Times New Roman" w:hAnsi="Times New Roman"/>
          <w:b w:val="0"/>
          <w:bCs/>
          <w:sz w:val="28"/>
          <w:szCs w:val="28"/>
        </w:rPr>
        <w:t>- Intuitive clothing item management (add/edit/delete)</w:t>
      </w:r>
    </w:p>
    <w:p w14:paraId="5CD1EF23">
      <w:pPr>
        <w:rPr>
          <w:rFonts w:hint="default" w:ascii="Times New Roman" w:hAnsi="Times New Roman"/>
          <w:b w:val="0"/>
          <w:bCs/>
          <w:sz w:val="28"/>
          <w:szCs w:val="28"/>
        </w:rPr>
      </w:pPr>
      <w:r>
        <w:rPr>
          <w:rFonts w:hint="default" w:ascii="Times New Roman" w:hAnsi="Times New Roman"/>
          <w:b w:val="0"/>
          <w:bCs/>
          <w:sz w:val="28"/>
          <w:szCs w:val="28"/>
        </w:rPr>
        <w:t>- Smart outfit generation algorithms</w:t>
      </w:r>
    </w:p>
    <w:p w14:paraId="2E018D40">
      <w:pPr>
        <w:rPr>
          <w:rFonts w:hint="default" w:ascii="Times New Roman" w:hAnsi="Times New Roman"/>
          <w:b w:val="0"/>
          <w:bCs/>
          <w:sz w:val="28"/>
          <w:szCs w:val="28"/>
        </w:rPr>
      </w:pPr>
      <w:r>
        <w:rPr>
          <w:rFonts w:hint="default" w:ascii="Times New Roman" w:hAnsi="Times New Roman"/>
          <w:b w:val="0"/>
          <w:bCs/>
          <w:sz w:val="28"/>
          <w:szCs w:val="28"/>
        </w:rPr>
        <w:t>- Virtual mannequin visualization</w:t>
      </w:r>
    </w:p>
    <w:p w14:paraId="52E5E360">
      <w:pPr>
        <w:rPr>
          <w:rFonts w:hint="default" w:ascii="Times New Roman" w:hAnsi="Times New Roman"/>
          <w:b w:val="0"/>
          <w:bCs/>
          <w:sz w:val="28"/>
          <w:szCs w:val="28"/>
        </w:rPr>
      </w:pPr>
      <w:r>
        <w:rPr>
          <w:rFonts w:hint="default" w:ascii="Times New Roman" w:hAnsi="Times New Roman"/>
          <w:b w:val="0"/>
          <w:bCs/>
          <w:sz w:val="28"/>
          <w:szCs w:val="28"/>
        </w:rPr>
        <w:t>- Seasonal fashion advice engine</w:t>
      </w:r>
    </w:p>
    <w:p w14:paraId="10C6113D">
      <w:pPr>
        <w:rPr>
          <w:rFonts w:hint="default" w:ascii="Times New Roman" w:hAnsi="Times New Roman"/>
          <w:b w:val="0"/>
          <w:bCs/>
          <w:sz w:val="28"/>
          <w:szCs w:val="28"/>
        </w:rPr>
      </w:pPr>
      <w:r>
        <w:rPr>
          <w:rFonts w:hint="default" w:ascii="Times New Roman" w:hAnsi="Times New Roman"/>
          <w:b w:val="0"/>
          <w:bCs/>
          <w:sz w:val="28"/>
          <w:szCs w:val="28"/>
        </w:rPr>
        <w:t>- Responsive user interface</w:t>
      </w:r>
    </w:p>
    <w:p w14:paraId="3987D134">
      <w:pPr>
        <w:rPr>
          <w:rFonts w:hint="default" w:ascii="Times New Roman" w:hAnsi="Times New Roman"/>
          <w:b w:val="0"/>
          <w:bCs/>
          <w:sz w:val="28"/>
          <w:szCs w:val="28"/>
        </w:rPr>
      </w:pPr>
      <w:r>
        <w:rPr>
          <w:rFonts w:hint="default" w:ascii="Times New Roman" w:hAnsi="Times New Roman"/>
          <w:b w:val="0"/>
          <w:bCs/>
          <w:sz w:val="28"/>
          <w:szCs w:val="28"/>
        </w:rPr>
        <w:t>Built with Java Swing, the application employs a modular architecture that ensures maintainability and future scalability. This document serves as the definitive reference for technical managers, developers, and stakeholders, providing complete system specifications from high-level architecture to detailed functional requirements.</w:t>
      </w:r>
    </w:p>
    <w:p w14:paraId="202DC5CE">
      <w:pPr>
        <w:rPr>
          <w:rFonts w:hint="default" w:ascii="Times New Roman" w:hAnsi="Times New Roman"/>
          <w:b w:val="0"/>
          <w:bCs/>
          <w:sz w:val="28"/>
          <w:szCs w:val="28"/>
        </w:rPr>
      </w:pPr>
    </w:p>
    <w:p w14:paraId="3CBF5B55">
      <w:pPr>
        <w:rPr>
          <w:rFonts w:hint="default" w:ascii="Times New Roman" w:hAnsi="Times New Roman"/>
          <w:b w:val="0"/>
          <w:bCs/>
          <w:sz w:val="28"/>
          <w:szCs w:val="28"/>
        </w:rPr>
      </w:pPr>
    </w:p>
    <w:p w14:paraId="301F415D">
      <w:pPr>
        <w:rPr>
          <w:rFonts w:hint="default" w:ascii="Times New Roman" w:hAnsi="Times New Roman"/>
          <w:b w:val="0"/>
          <w:bCs/>
          <w:sz w:val="28"/>
          <w:szCs w:val="28"/>
        </w:rPr>
      </w:pPr>
    </w:p>
    <w:p w14:paraId="2240A47C">
      <w:pPr>
        <w:rPr>
          <w:rFonts w:hint="default" w:ascii="Times New Roman" w:hAnsi="Times New Roman"/>
          <w:b w:val="0"/>
          <w:bCs/>
          <w:sz w:val="28"/>
          <w:szCs w:val="28"/>
        </w:rPr>
      </w:pPr>
    </w:p>
    <w:p w14:paraId="00803AAD">
      <w:pPr>
        <w:rPr>
          <w:rFonts w:hint="default" w:ascii="Times New Roman" w:hAnsi="Times New Roman"/>
          <w:b w:val="0"/>
          <w:bCs/>
          <w:sz w:val="28"/>
          <w:szCs w:val="28"/>
        </w:rPr>
      </w:pPr>
    </w:p>
    <w:p w14:paraId="7646A10F">
      <w:pPr>
        <w:rPr>
          <w:rFonts w:hint="default" w:ascii="Times New Roman" w:hAnsi="Times New Roman"/>
          <w:b w:val="0"/>
          <w:bCs/>
          <w:sz w:val="28"/>
          <w:szCs w:val="28"/>
        </w:rPr>
      </w:pPr>
    </w:p>
    <w:p w14:paraId="313C9A8A">
      <w:pPr>
        <w:rPr>
          <w:rFonts w:hint="default" w:ascii="Times New Roman" w:hAnsi="Times New Roman"/>
          <w:b w:val="0"/>
          <w:bCs/>
          <w:sz w:val="28"/>
          <w:szCs w:val="28"/>
        </w:rPr>
      </w:pPr>
      <w:r>
        <w:rPr>
          <w:rFonts w:hint="default" w:ascii="Times New Roman" w:hAnsi="Times New Roman"/>
          <w:b/>
          <w:bCs w:val="0"/>
          <w:sz w:val="40"/>
          <w:szCs w:val="40"/>
        </w:rPr>
        <w:t>2. Introduction</w:t>
      </w:r>
    </w:p>
    <w:p w14:paraId="3F83E68D">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2.1 Purpose and Scope</w:t>
      </w:r>
    </w:p>
    <w:p w14:paraId="139BB298">
      <w:pPr>
        <w:rPr>
          <w:rFonts w:hint="default" w:ascii="Times New Roman" w:hAnsi="Times New Roman"/>
          <w:b w:val="0"/>
          <w:bCs/>
          <w:sz w:val="28"/>
          <w:szCs w:val="28"/>
        </w:rPr>
      </w:pPr>
      <w:r>
        <w:rPr>
          <w:rFonts w:hint="default" w:ascii="Times New Roman" w:hAnsi="Times New Roman"/>
          <w:b/>
          <w:bCs w:val="0"/>
          <w:sz w:val="28"/>
          <w:szCs w:val="28"/>
        </w:rPr>
        <w:t>Purpose:</w:t>
      </w:r>
    </w:p>
    <w:p w14:paraId="61757893">
      <w:pPr>
        <w:rPr>
          <w:rFonts w:hint="default" w:ascii="Times New Roman" w:hAnsi="Times New Roman"/>
          <w:b w:val="0"/>
          <w:bCs/>
          <w:sz w:val="28"/>
          <w:szCs w:val="28"/>
        </w:rPr>
      </w:pPr>
      <w:r>
        <w:rPr>
          <w:rFonts w:hint="default" w:ascii="Times New Roman" w:hAnsi="Times New Roman"/>
          <w:b w:val="0"/>
          <w:bCs/>
          <w:sz w:val="28"/>
          <w:szCs w:val="28"/>
        </w:rPr>
        <w:t>This document provides a complete technical blueprint for WardrobeApp, detailing system architecture, functional specifications, and design considerations to guide development and facilitate stakeholder alignment.</w:t>
      </w:r>
    </w:p>
    <w:p w14:paraId="27B774D6">
      <w:pPr>
        <w:rPr>
          <w:rFonts w:hint="default" w:ascii="Times New Roman" w:hAnsi="Times New Roman"/>
          <w:b w:val="0"/>
          <w:bCs/>
          <w:sz w:val="28"/>
          <w:szCs w:val="28"/>
        </w:rPr>
      </w:pPr>
      <w:r>
        <w:rPr>
          <w:rFonts w:hint="default" w:ascii="Times New Roman" w:hAnsi="Times New Roman"/>
          <w:b/>
          <w:bCs w:val="0"/>
          <w:sz w:val="28"/>
          <w:szCs w:val="28"/>
        </w:rPr>
        <w:t>Scope:</w:t>
      </w:r>
      <w:r>
        <w:rPr>
          <w:rFonts w:hint="default" w:ascii="Times New Roman" w:hAnsi="Times New Roman"/>
          <w:b w:val="0"/>
          <w:bCs/>
          <w:sz w:val="28"/>
          <w:szCs w:val="28"/>
        </w:rPr>
        <w:t xml:space="preserve">  </w:t>
      </w:r>
    </w:p>
    <w:p w14:paraId="4894DC35">
      <w:pPr>
        <w:rPr>
          <w:rFonts w:hint="default" w:ascii="Times New Roman" w:hAnsi="Times New Roman"/>
          <w:b w:val="0"/>
          <w:bCs/>
          <w:sz w:val="28"/>
          <w:szCs w:val="28"/>
        </w:rPr>
      </w:pPr>
      <w:r>
        <w:rPr>
          <w:rFonts w:hint="default" w:ascii="Times New Roman" w:hAnsi="Times New Roman"/>
          <w:b w:val="0"/>
          <w:bCs/>
          <w:sz w:val="28"/>
          <w:szCs w:val="28"/>
        </w:rPr>
        <w:t xml:space="preserve">- Comprehensive system architecture and component interactions  </w:t>
      </w:r>
    </w:p>
    <w:p w14:paraId="23C537B8">
      <w:pPr>
        <w:rPr>
          <w:rFonts w:hint="default" w:ascii="Times New Roman" w:hAnsi="Times New Roman"/>
          <w:b w:val="0"/>
          <w:bCs/>
          <w:sz w:val="28"/>
          <w:szCs w:val="28"/>
        </w:rPr>
      </w:pPr>
      <w:r>
        <w:rPr>
          <w:rFonts w:hint="default" w:ascii="Times New Roman" w:hAnsi="Times New Roman"/>
          <w:b w:val="0"/>
          <w:bCs/>
          <w:sz w:val="28"/>
          <w:szCs w:val="28"/>
        </w:rPr>
        <w:t xml:space="preserve">- Detailed functional specifications for all modules  </w:t>
      </w:r>
    </w:p>
    <w:p w14:paraId="75819CD6">
      <w:pPr>
        <w:rPr>
          <w:rFonts w:hint="default" w:ascii="Times New Roman" w:hAnsi="Times New Roman"/>
          <w:b w:val="0"/>
          <w:bCs/>
          <w:sz w:val="28"/>
          <w:szCs w:val="28"/>
        </w:rPr>
      </w:pPr>
      <w:r>
        <w:rPr>
          <w:rFonts w:hint="default" w:ascii="Times New Roman" w:hAnsi="Times New Roman"/>
          <w:b w:val="0"/>
          <w:bCs/>
          <w:sz w:val="28"/>
          <w:szCs w:val="28"/>
        </w:rPr>
        <w:t xml:space="preserve">- Data model and storage architecture  </w:t>
      </w:r>
    </w:p>
    <w:p w14:paraId="134F94E0">
      <w:pPr>
        <w:rPr>
          <w:rFonts w:hint="default" w:ascii="Times New Roman" w:hAnsi="Times New Roman"/>
          <w:b w:val="0"/>
          <w:bCs/>
          <w:sz w:val="28"/>
          <w:szCs w:val="28"/>
        </w:rPr>
      </w:pPr>
      <w:r>
        <w:rPr>
          <w:rFonts w:hint="default" w:ascii="Times New Roman" w:hAnsi="Times New Roman"/>
          <w:b w:val="0"/>
          <w:bCs/>
          <w:sz w:val="28"/>
          <w:szCs w:val="28"/>
        </w:rPr>
        <w:t xml:space="preserve">- User interface design principles  </w:t>
      </w:r>
    </w:p>
    <w:p w14:paraId="781B386B">
      <w:pPr>
        <w:rPr>
          <w:rFonts w:hint="default" w:ascii="Times New Roman" w:hAnsi="Times New Roman"/>
          <w:b w:val="0"/>
          <w:bCs/>
          <w:sz w:val="28"/>
          <w:szCs w:val="28"/>
        </w:rPr>
      </w:pPr>
      <w:r>
        <w:rPr>
          <w:rFonts w:hint="default" w:ascii="Times New Roman" w:hAnsi="Times New Roman"/>
          <w:b w:val="0"/>
          <w:bCs/>
          <w:sz w:val="28"/>
          <w:szCs w:val="28"/>
        </w:rPr>
        <w:t xml:space="preserve">- Security and performance considerations  </w:t>
      </w:r>
    </w:p>
    <w:p w14:paraId="2D10E0FD">
      <w:pPr>
        <w:rPr>
          <w:rFonts w:hint="default" w:ascii="Times New Roman" w:hAnsi="Times New Roman"/>
          <w:b w:val="0"/>
          <w:bCs/>
          <w:sz w:val="28"/>
          <w:szCs w:val="28"/>
        </w:rPr>
      </w:pPr>
      <w:r>
        <w:rPr>
          <w:rFonts w:hint="default" w:ascii="Times New Roman" w:hAnsi="Times New Roman"/>
          <w:b/>
          <w:bCs w:val="0"/>
          <w:sz w:val="28"/>
          <w:szCs w:val="28"/>
        </w:rPr>
        <w:t>Exclusions:</w:t>
      </w:r>
    </w:p>
    <w:p w14:paraId="1E11C457">
      <w:pPr>
        <w:rPr>
          <w:rFonts w:hint="default" w:ascii="Times New Roman" w:hAnsi="Times New Roman"/>
          <w:b w:val="0"/>
          <w:bCs/>
          <w:sz w:val="28"/>
          <w:szCs w:val="28"/>
        </w:rPr>
      </w:pPr>
      <w:r>
        <w:rPr>
          <w:rFonts w:hint="default" w:ascii="Times New Roman" w:hAnsi="Times New Roman"/>
          <w:b w:val="0"/>
          <w:bCs/>
          <w:sz w:val="28"/>
          <w:szCs w:val="28"/>
        </w:rPr>
        <w:t xml:space="preserve">- Implementation-level code details  </w:t>
      </w:r>
    </w:p>
    <w:p w14:paraId="54F63DE6">
      <w:pPr>
        <w:rPr>
          <w:rFonts w:hint="default" w:ascii="Times New Roman" w:hAnsi="Times New Roman"/>
          <w:b w:val="0"/>
          <w:bCs/>
          <w:sz w:val="28"/>
          <w:szCs w:val="28"/>
        </w:rPr>
      </w:pPr>
      <w:r>
        <w:rPr>
          <w:rFonts w:hint="default" w:ascii="Times New Roman" w:hAnsi="Times New Roman"/>
          <w:b w:val="0"/>
          <w:bCs/>
          <w:sz w:val="28"/>
          <w:szCs w:val="28"/>
        </w:rPr>
        <w:t xml:space="preserve">- Third-party API specifications  </w:t>
      </w:r>
    </w:p>
    <w:p w14:paraId="68D10722">
      <w:pPr>
        <w:rPr>
          <w:rFonts w:hint="default" w:ascii="Times New Roman" w:hAnsi="Times New Roman"/>
          <w:b w:val="0"/>
          <w:bCs/>
          <w:sz w:val="28"/>
          <w:szCs w:val="28"/>
        </w:rPr>
      </w:pPr>
      <w:r>
        <w:rPr>
          <w:rFonts w:hint="default" w:ascii="Times New Roman" w:hAnsi="Times New Roman"/>
          <w:b w:val="0"/>
          <w:bCs/>
          <w:sz w:val="28"/>
          <w:szCs w:val="28"/>
        </w:rPr>
        <w:t xml:space="preserve">- Graphic design assets  </w:t>
      </w:r>
    </w:p>
    <w:p w14:paraId="2B96966C">
      <w:pPr>
        <w:rPr>
          <w:rFonts w:hint="default" w:ascii="Times New Roman" w:hAnsi="Times New Roman"/>
          <w:b w:val="0"/>
          <w:bCs/>
          <w:sz w:val="28"/>
          <w:szCs w:val="28"/>
        </w:rPr>
      </w:pPr>
    </w:p>
    <w:p w14:paraId="0BDD34D7">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2.2 Intended Audience</w:t>
      </w:r>
    </w:p>
    <w:p w14:paraId="330DF9A6">
      <w:pPr>
        <w:rPr>
          <w:rFonts w:hint="default" w:ascii="Times New Roman" w:hAnsi="Times New Roman"/>
          <w:b w:val="0"/>
          <w:bCs/>
          <w:sz w:val="28"/>
          <w:szCs w:val="28"/>
        </w:rPr>
      </w:pPr>
      <w:r>
        <w:rPr>
          <w:rFonts w:hint="default" w:ascii="Times New Roman" w:hAnsi="Times New Roman"/>
          <w:b w:val="0"/>
          <w:bCs/>
          <w:sz w:val="28"/>
          <w:szCs w:val="28"/>
        </w:rPr>
        <w:t>Primary stakeholders include:</w:t>
      </w:r>
    </w:p>
    <w:p w14:paraId="133DE801">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Technical Managers:</w:t>
      </w:r>
      <w:r>
        <w:rPr>
          <w:rFonts w:hint="default" w:ascii="Times New Roman" w:hAnsi="Times New Roman"/>
          <w:b w:val="0"/>
          <w:bCs/>
          <w:sz w:val="28"/>
          <w:szCs w:val="28"/>
        </w:rPr>
        <w:t xml:space="preserve"> Overseeing development and implementation  </w:t>
      </w:r>
    </w:p>
    <w:p w14:paraId="2C8D7010">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Software Developers:</w:t>
      </w:r>
      <w:r>
        <w:rPr>
          <w:rFonts w:hint="default" w:ascii="Times New Roman" w:hAnsi="Times New Roman"/>
          <w:b w:val="0"/>
          <w:bCs/>
          <w:sz w:val="28"/>
          <w:szCs w:val="28"/>
        </w:rPr>
        <w:t xml:space="preserve"> Implementing system components  </w:t>
      </w:r>
    </w:p>
    <w:p w14:paraId="7D6E1FBD">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Product Owners:</w:t>
      </w:r>
      <w:r>
        <w:rPr>
          <w:rFonts w:hint="default" w:ascii="Times New Roman" w:hAnsi="Times New Roman"/>
          <w:b w:val="0"/>
          <w:bCs/>
          <w:sz w:val="28"/>
          <w:szCs w:val="28"/>
        </w:rPr>
        <w:t xml:space="preserve"> Defining feature priorities  </w:t>
      </w:r>
    </w:p>
    <w:p w14:paraId="124BEFA8">
      <w:pPr>
        <w:rPr>
          <w:rFonts w:hint="default" w:ascii="Times New Roman" w:hAnsi="Times New Roman"/>
          <w:b w:val="0"/>
          <w:bCs/>
          <w:sz w:val="28"/>
          <w:szCs w:val="28"/>
        </w:rPr>
      </w:pPr>
      <w:r>
        <w:rPr>
          <w:rFonts w:hint="default" w:ascii="Times New Roman" w:hAnsi="Times New Roman"/>
          <w:b w:val="0"/>
          <w:bCs/>
          <w:sz w:val="28"/>
          <w:szCs w:val="28"/>
        </w:rPr>
        <w:t xml:space="preserve">4. </w:t>
      </w:r>
      <w:r>
        <w:rPr>
          <w:rFonts w:hint="default" w:ascii="Times New Roman" w:hAnsi="Times New Roman"/>
          <w:b/>
          <w:bCs w:val="0"/>
          <w:sz w:val="28"/>
          <w:szCs w:val="28"/>
        </w:rPr>
        <w:t>Business Stakeholders:</w:t>
      </w:r>
      <w:r>
        <w:rPr>
          <w:rFonts w:hint="default" w:ascii="Times New Roman" w:hAnsi="Times New Roman"/>
          <w:b w:val="0"/>
          <w:bCs/>
          <w:sz w:val="28"/>
          <w:szCs w:val="28"/>
        </w:rPr>
        <w:t xml:space="preserve"> Evaluating business value  </w:t>
      </w:r>
    </w:p>
    <w:p w14:paraId="0184105B">
      <w:pPr>
        <w:rPr>
          <w:rFonts w:hint="default" w:ascii="Times New Roman" w:hAnsi="Times New Roman"/>
          <w:b w:val="0"/>
          <w:bCs/>
          <w:sz w:val="28"/>
          <w:szCs w:val="28"/>
        </w:rPr>
      </w:pPr>
      <w:r>
        <w:rPr>
          <w:rFonts w:hint="default" w:ascii="Times New Roman" w:hAnsi="Times New Roman"/>
          <w:b/>
          <w:bCs w:val="0"/>
          <w:sz w:val="28"/>
          <w:szCs w:val="28"/>
        </w:rPr>
        <w:t>2.3 Document Conventions</w:t>
      </w:r>
    </w:p>
    <w:p w14:paraId="488ABB98">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Bold text:</w:t>
      </w:r>
      <w:r>
        <w:rPr>
          <w:rFonts w:hint="default" w:ascii="Times New Roman" w:hAnsi="Times New Roman"/>
          <w:b w:val="0"/>
          <w:bCs/>
          <w:sz w:val="28"/>
          <w:szCs w:val="28"/>
        </w:rPr>
        <w:t xml:space="preserve"> UI elements (e.g., </w:t>
      </w:r>
      <w:r>
        <w:rPr>
          <w:rFonts w:hint="default" w:ascii="Times New Roman" w:hAnsi="Times New Roman"/>
          <w:b/>
          <w:bCs w:val="0"/>
          <w:sz w:val="28"/>
          <w:szCs w:val="28"/>
        </w:rPr>
        <w:t>Upload Panel</w:t>
      </w:r>
      <w:r>
        <w:rPr>
          <w:rFonts w:hint="default" w:ascii="Times New Roman" w:hAnsi="Times New Roman"/>
          <w:b w:val="0"/>
          <w:bCs/>
          <w:sz w:val="28"/>
          <w:szCs w:val="28"/>
        </w:rPr>
        <w:t xml:space="preserve">)  </w:t>
      </w:r>
    </w:p>
    <w:p w14:paraId="3D2435A8">
      <w:pPr>
        <w:rPr>
          <w:rFonts w:hint="default" w:ascii="Times New Roman" w:hAnsi="Times New Roman"/>
          <w:b w:val="0"/>
          <w:bCs/>
          <w:sz w:val="28"/>
          <w:szCs w:val="28"/>
        </w:rPr>
      </w:pPr>
      <w:r>
        <w:rPr>
          <w:rFonts w:hint="default" w:ascii="Times New Roman" w:hAnsi="Times New Roman"/>
          <w:b w:val="0"/>
          <w:bCs/>
          <w:sz w:val="28"/>
          <w:szCs w:val="28"/>
        </w:rPr>
        <w:t>- `</w:t>
      </w:r>
      <w:r>
        <w:rPr>
          <w:rFonts w:hint="default" w:ascii="Times New Roman" w:hAnsi="Times New Roman"/>
          <w:b/>
          <w:bCs w:val="0"/>
          <w:sz w:val="28"/>
          <w:szCs w:val="28"/>
        </w:rPr>
        <w:t>Monospace</w:t>
      </w:r>
      <w:r>
        <w:rPr>
          <w:rFonts w:hint="default" w:ascii="Times New Roman" w:hAnsi="Times New Roman"/>
          <w:b w:val="0"/>
          <w:bCs/>
          <w:sz w:val="28"/>
          <w:szCs w:val="28"/>
        </w:rPr>
        <w:t>`: Code references (e.g., `</w:t>
      </w:r>
      <w:r>
        <w:rPr>
          <w:rFonts w:hint="default" w:ascii="Times New Roman" w:hAnsi="Times New Roman"/>
          <w:b/>
          <w:bCs w:val="0"/>
          <w:sz w:val="28"/>
          <w:szCs w:val="28"/>
        </w:rPr>
        <w:t>ClothingItem`</w:t>
      </w:r>
      <w:r>
        <w:rPr>
          <w:rFonts w:hint="default" w:ascii="Times New Roman" w:hAnsi="Times New Roman"/>
          <w:b w:val="0"/>
          <w:bCs/>
          <w:sz w:val="28"/>
          <w:szCs w:val="28"/>
        </w:rPr>
        <w:t xml:space="preserve"> class)  </w:t>
      </w:r>
    </w:p>
    <w:p w14:paraId="3BB6686A">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Italics</w:t>
      </w:r>
      <w:r>
        <w:rPr>
          <w:rFonts w:hint="default" w:ascii="Times New Roman" w:hAnsi="Times New Roman"/>
          <w:b w:val="0"/>
          <w:bCs/>
          <w:sz w:val="28"/>
          <w:szCs w:val="28"/>
        </w:rPr>
        <w:t xml:space="preserve">: Important notes or emphasis  </w:t>
      </w:r>
    </w:p>
    <w:p w14:paraId="5587E86A">
      <w:pPr>
        <w:rPr>
          <w:rFonts w:hint="default" w:ascii="Times New Roman" w:hAnsi="Times New Roman"/>
          <w:b w:val="0"/>
          <w:bCs/>
          <w:sz w:val="28"/>
          <w:szCs w:val="28"/>
        </w:rPr>
      </w:pPr>
      <w:r>
        <w:rPr>
          <w:rFonts w:hint="default" w:ascii="Times New Roman" w:hAnsi="Times New Roman"/>
          <w:b w:val="0"/>
          <w:bCs/>
          <w:sz w:val="28"/>
          <w:szCs w:val="28"/>
        </w:rPr>
        <w:t xml:space="preserve">- Numbered lists: Sequential processes  </w:t>
      </w:r>
    </w:p>
    <w:p w14:paraId="39007CCE">
      <w:pPr>
        <w:rPr>
          <w:rFonts w:hint="default" w:ascii="Times New Roman" w:hAnsi="Times New Roman"/>
          <w:b w:val="0"/>
          <w:bCs/>
          <w:sz w:val="28"/>
          <w:szCs w:val="28"/>
        </w:rPr>
      </w:pPr>
      <w:r>
        <w:rPr>
          <w:rFonts w:hint="default" w:ascii="Times New Roman" w:hAnsi="Times New Roman"/>
          <w:b w:val="0"/>
          <w:bCs/>
          <w:sz w:val="28"/>
          <w:szCs w:val="28"/>
        </w:rPr>
        <w:t xml:space="preserve">- Bullet points: Feature sets or options  </w:t>
      </w:r>
    </w:p>
    <w:p w14:paraId="4A9459B6">
      <w:pPr>
        <w:rPr>
          <w:rFonts w:hint="default" w:ascii="Times New Roman" w:hAnsi="Times New Roman"/>
          <w:b w:val="0"/>
          <w:bCs/>
          <w:sz w:val="28"/>
          <w:szCs w:val="28"/>
        </w:rPr>
      </w:pPr>
    </w:p>
    <w:p w14:paraId="6BD03E35">
      <w:pPr>
        <w:rPr>
          <w:rFonts w:hint="default" w:ascii="Times New Roman" w:hAnsi="Times New Roman"/>
          <w:b w:val="0"/>
          <w:bCs/>
          <w:sz w:val="28"/>
          <w:szCs w:val="28"/>
        </w:rPr>
      </w:pPr>
    </w:p>
    <w:p w14:paraId="34F1C6CB">
      <w:pPr>
        <w:rPr>
          <w:rFonts w:hint="default" w:ascii="Times New Roman" w:hAnsi="Times New Roman"/>
          <w:b w:val="0"/>
          <w:bCs/>
          <w:sz w:val="28"/>
          <w:szCs w:val="28"/>
        </w:rPr>
      </w:pPr>
    </w:p>
    <w:p w14:paraId="007889D0">
      <w:pPr>
        <w:rPr>
          <w:rFonts w:hint="default" w:ascii="Times New Roman" w:hAnsi="Times New Roman"/>
          <w:b w:val="0"/>
          <w:bCs/>
          <w:sz w:val="28"/>
          <w:szCs w:val="28"/>
        </w:rPr>
      </w:pPr>
    </w:p>
    <w:p w14:paraId="78453C07">
      <w:pPr>
        <w:rPr>
          <w:rFonts w:hint="default" w:ascii="Times New Roman" w:hAnsi="Times New Roman"/>
          <w:b w:val="0"/>
          <w:bCs/>
          <w:sz w:val="28"/>
          <w:szCs w:val="28"/>
        </w:rPr>
      </w:pPr>
    </w:p>
    <w:p w14:paraId="65195065">
      <w:pPr>
        <w:rPr>
          <w:rFonts w:hint="default" w:ascii="Times New Roman" w:hAnsi="Times New Roman"/>
          <w:b/>
          <w:bCs w:val="0"/>
          <w:sz w:val="40"/>
          <w:szCs w:val="40"/>
        </w:rPr>
      </w:pPr>
      <w:r>
        <w:rPr>
          <w:rFonts w:hint="default" w:ascii="Times New Roman" w:hAnsi="Times New Roman"/>
          <w:b/>
          <w:bCs w:val="0"/>
          <w:sz w:val="40"/>
          <w:szCs w:val="40"/>
        </w:rPr>
        <w:t>3. System Overview</w:t>
      </w:r>
    </w:p>
    <w:p w14:paraId="0D0E8846">
      <w:pPr>
        <w:rPr>
          <w:rFonts w:hint="default" w:ascii="Times New Roman" w:hAnsi="Times New Roman"/>
          <w:b w:val="0"/>
          <w:bCs/>
          <w:sz w:val="28"/>
          <w:szCs w:val="28"/>
        </w:rPr>
      </w:pPr>
      <w:r>
        <w:rPr>
          <w:rFonts w:hint="default" w:ascii="Times New Roman" w:hAnsi="Times New Roman"/>
          <w:b/>
          <w:bCs w:val="0"/>
          <w:sz w:val="28"/>
          <w:szCs w:val="28"/>
        </w:rPr>
        <w:t xml:space="preserve"> 3.1 Business Context</w:t>
      </w:r>
    </w:p>
    <w:p w14:paraId="3069C783">
      <w:pPr>
        <w:rPr>
          <w:rFonts w:hint="default" w:ascii="Times New Roman" w:hAnsi="Times New Roman"/>
          <w:b w:val="0"/>
          <w:bCs/>
          <w:sz w:val="28"/>
          <w:szCs w:val="28"/>
        </w:rPr>
      </w:pPr>
      <w:r>
        <w:rPr>
          <w:rFonts w:hint="default" w:ascii="Times New Roman" w:hAnsi="Times New Roman"/>
          <w:b w:val="0"/>
          <w:bCs/>
          <w:sz w:val="28"/>
          <w:szCs w:val="28"/>
        </w:rPr>
        <w:t>The modern fashion landscape faces critical challenges:</w:t>
      </w:r>
    </w:p>
    <w:p w14:paraId="5B9D72E2">
      <w:pPr>
        <w:rPr>
          <w:rFonts w:hint="default" w:ascii="Times New Roman" w:hAnsi="Times New Roman"/>
          <w:b w:val="0"/>
          <w:bCs/>
          <w:sz w:val="28"/>
          <w:szCs w:val="28"/>
        </w:rPr>
      </w:pPr>
      <w:r>
        <w:rPr>
          <w:rFonts w:hint="default" w:ascii="Times New Roman" w:hAnsi="Times New Roman"/>
          <w:b w:val="0"/>
          <w:bCs/>
          <w:sz w:val="28"/>
          <w:szCs w:val="28"/>
        </w:rPr>
        <w:t xml:space="preserve">- 92 million tons of annual textile waste (Ellen MacArthur Foundation)  </w:t>
      </w:r>
    </w:p>
    <w:p w14:paraId="64E75B73">
      <w:pPr>
        <w:rPr>
          <w:rFonts w:hint="default" w:ascii="Times New Roman" w:hAnsi="Times New Roman"/>
          <w:b w:val="0"/>
          <w:bCs/>
          <w:sz w:val="28"/>
          <w:szCs w:val="28"/>
        </w:rPr>
      </w:pPr>
      <w:r>
        <w:rPr>
          <w:rFonts w:hint="default" w:ascii="Times New Roman" w:hAnsi="Times New Roman"/>
          <w:b w:val="0"/>
          <w:bCs/>
          <w:sz w:val="28"/>
          <w:szCs w:val="28"/>
        </w:rPr>
        <w:t xml:space="preserve">- 60% increased clothing purchases compared to 2000 (World Resources Institute)  </w:t>
      </w:r>
    </w:p>
    <w:p w14:paraId="0B3083BF">
      <w:pPr>
        <w:rPr>
          <w:rFonts w:hint="default" w:ascii="Times New Roman" w:hAnsi="Times New Roman"/>
          <w:b w:val="0"/>
          <w:bCs/>
          <w:sz w:val="28"/>
          <w:szCs w:val="28"/>
        </w:rPr>
      </w:pPr>
      <w:r>
        <w:rPr>
          <w:rFonts w:hint="default" w:ascii="Times New Roman" w:hAnsi="Times New Roman"/>
          <w:b w:val="0"/>
          <w:bCs/>
          <w:sz w:val="28"/>
          <w:szCs w:val="28"/>
        </w:rPr>
        <w:t xml:space="preserve">- 30% wardrobe underutilization (Fashion Revolution Report)  </w:t>
      </w:r>
    </w:p>
    <w:p w14:paraId="71FCC7F8">
      <w:pPr>
        <w:rPr>
          <w:rFonts w:hint="default" w:ascii="Times New Roman" w:hAnsi="Times New Roman"/>
          <w:b w:val="0"/>
          <w:bCs/>
          <w:sz w:val="28"/>
          <w:szCs w:val="28"/>
        </w:rPr>
      </w:pPr>
      <w:r>
        <w:rPr>
          <w:rFonts w:hint="default" w:ascii="Times New Roman" w:hAnsi="Times New Roman"/>
          <w:b/>
          <w:bCs w:val="0"/>
          <w:sz w:val="28"/>
          <w:szCs w:val="28"/>
        </w:rPr>
        <w:t>WardrobeApp addresses these issues by</w:t>
      </w:r>
      <w:r>
        <w:rPr>
          <w:rFonts w:hint="default" w:ascii="Times New Roman" w:hAnsi="Times New Roman"/>
          <w:b w:val="0"/>
          <w:bCs/>
          <w:sz w:val="28"/>
          <w:szCs w:val="28"/>
        </w:rPr>
        <w:t>:</w:t>
      </w:r>
    </w:p>
    <w:p w14:paraId="7B6B9D51">
      <w:pPr>
        <w:rPr>
          <w:rFonts w:hint="default" w:ascii="Times New Roman" w:hAnsi="Times New Roman"/>
          <w:b w:val="0"/>
          <w:bCs/>
          <w:sz w:val="28"/>
          <w:szCs w:val="28"/>
        </w:rPr>
      </w:pPr>
      <w:r>
        <w:rPr>
          <w:rFonts w:hint="default" w:ascii="Times New Roman" w:hAnsi="Times New Roman"/>
          <w:b w:val="0"/>
          <w:bCs/>
          <w:sz w:val="28"/>
          <w:szCs w:val="28"/>
        </w:rPr>
        <w:t xml:space="preserve">- Digitalizing wardrobe inventory  </w:t>
      </w:r>
    </w:p>
    <w:p w14:paraId="4D248BB9">
      <w:pPr>
        <w:rPr>
          <w:rFonts w:hint="default" w:ascii="Times New Roman" w:hAnsi="Times New Roman"/>
          <w:b w:val="0"/>
          <w:bCs/>
          <w:sz w:val="28"/>
          <w:szCs w:val="28"/>
        </w:rPr>
      </w:pPr>
      <w:r>
        <w:rPr>
          <w:rFonts w:hint="default" w:ascii="Times New Roman" w:hAnsi="Times New Roman"/>
          <w:b w:val="0"/>
          <w:bCs/>
          <w:sz w:val="28"/>
          <w:szCs w:val="28"/>
        </w:rPr>
        <w:t xml:space="preserve">- Maximizing existing clothing utilization  </w:t>
      </w:r>
    </w:p>
    <w:p w14:paraId="4F4CF8E8">
      <w:pPr>
        <w:rPr>
          <w:rFonts w:hint="default" w:ascii="Times New Roman" w:hAnsi="Times New Roman"/>
          <w:b w:val="0"/>
          <w:bCs/>
          <w:sz w:val="28"/>
          <w:szCs w:val="28"/>
        </w:rPr>
      </w:pPr>
      <w:r>
        <w:rPr>
          <w:rFonts w:hint="default" w:ascii="Times New Roman" w:hAnsi="Times New Roman"/>
          <w:b w:val="0"/>
          <w:bCs/>
          <w:sz w:val="28"/>
          <w:szCs w:val="28"/>
        </w:rPr>
        <w:t xml:space="preserve">- Reducing impulse purchases through visualization  </w:t>
      </w:r>
    </w:p>
    <w:p w14:paraId="3712836D">
      <w:pPr>
        <w:rPr>
          <w:rFonts w:hint="default" w:ascii="Times New Roman" w:hAnsi="Times New Roman"/>
          <w:b w:val="0"/>
          <w:bCs/>
          <w:sz w:val="28"/>
          <w:szCs w:val="28"/>
        </w:rPr>
      </w:pPr>
    </w:p>
    <w:p w14:paraId="2DAC5BDD">
      <w:pPr>
        <w:rPr>
          <w:rFonts w:hint="default" w:ascii="Times New Roman" w:hAnsi="Times New Roman"/>
          <w:b w:val="0"/>
          <w:bCs/>
          <w:sz w:val="28"/>
          <w:szCs w:val="28"/>
        </w:rPr>
      </w:pPr>
      <w:r>
        <w:rPr>
          <w:rFonts w:hint="default" w:ascii="Times New Roman" w:hAnsi="Times New Roman"/>
          <w:b/>
          <w:bCs w:val="0"/>
          <w:sz w:val="28"/>
          <w:szCs w:val="28"/>
        </w:rPr>
        <w:t xml:space="preserve"> 3.2 Key Stakeholders</w:t>
      </w:r>
    </w:p>
    <w:p w14:paraId="597B1714">
      <w:pPr>
        <w:rPr>
          <w:rFonts w:hint="default" w:ascii="Times New Roman" w:hAnsi="Times New Roman"/>
          <w:b w:val="0"/>
          <w:bCs/>
          <w:sz w:val="28"/>
          <w:szCs w:val="28"/>
        </w:rPr>
      </w:pPr>
      <w:r>
        <w:rPr>
          <w:rFonts w:hint="default" w:ascii="Times New Roman" w:hAnsi="Times New Roman"/>
          <w:b w:val="0"/>
          <w:bCs/>
          <w:sz w:val="28"/>
          <w:szCs w:val="28"/>
        </w:rPr>
        <w:t>| Stakeholder | Interest |</w:t>
      </w:r>
    </w:p>
    <w:p w14:paraId="44414992">
      <w:pPr>
        <w:rPr>
          <w:rFonts w:hint="default" w:ascii="Times New Roman" w:hAnsi="Times New Roman"/>
          <w:b w:val="0"/>
          <w:bCs/>
          <w:sz w:val="28"/>
          <w:szCs w:val="28"/>
        </w:rPr>
      </w:pPr>
      <w:r>
        <w:rPr>
          <w:rFonts w:hint="default" w:ascii="Times New Roman" w:hAnsi="Times New Roman"/>
          <w:b w:val="0"/>
          <w:bCs/>
          <w:sz w:val="28"/>
          <w:szCs w:val="28"/>
        </w:rPr>
        <w:t>|-------------|----------|</w:t>
      </w:r>
    </w:p>
    <w:p w14:paraId="3A741438">
      <w:pPr>
        <w:rPr>
          <w:rFonts w:hint="default" w:ascii="Times New Roman" w:hAnsi="Times New Roman"/>
          <w:b w:val="0"/>
          <w:bCs/>
          <w:sz w:val="28"/>
          <w:szCs w:val="28"/>
        </w:rPr>
      </w:pPr>
      <w:r>
        <w:rPr>
          <w:rFonts w:hint="default" w:ascii="Times New Roman" w:hAnsi="Times New Roman"/>
          <w:b w:val="0"/>
          <w:bCs/>
          <w:sz w:val="28"/>
          <w:szCs w:val="28"/>
        </w:rPr>
        <w:t>| End Users | Wardrobe organization, outfit suggestions |</w:t>
      </w:r>
    </w:p>
    <w:p w14:paraId="7189D981">
      <w:pPr>
        <w:rPr>
          <w:rFonts w:hint="default" w:ascii="Times New Roman" w:hAnsi="Times New Roman"/>
          <w:b w:val="0"/>
          <w:bCs/>
          <w:sz w:val="28"/>
          <w:szCs w:val="28"/>
        </w:rPr>
      </w:pPr>
      <w:r>
        <w:rPr>
          <w:rFonts w:hint="default" w:ascii="Times New Roman" w:hAnsi="Times New Roman"/>
          <w:b w:val="0"/>
          <w:bCs/>
          <w:sz w:val="28"/>
          <w:szCs w:val="28"/>
        </w:rPr>
        <w:t>| Fashion Retailers | Potential integration for smart shopping |</w:t>
      </w:r>
    </w:p>
    <w:p w14:paraId="354B5BAF">
      <w:pPr>
        <w:rPr>
          <w:rFonts w:hint="default" w:ascii="Times New Roman" w:hAnsi="Times New Roman"/>
          <w:b w:val="0"/>
          <w:bCs/>
          <w:sz w:val="28"/>
          <w:szCs w:val="28"/>
        </w:rPr>
      </w:pPr>
      <w:r>
        <w:rPr>
          <w:rFonts w:hint="default" w:ascii="Times New Roman" w:hAnsi="Times New Roman"/>
          <w:b w:val="0"/>
          <w:bCs/>
          <w:sz w:val="28"/>
          <w:szCs w:val="28"/>
        </w:rPr>
        <w:t>| Sustainability Advocates | Waste reduction metrics |</w:t>
      </w:r>
    </w:p>
    <w:p w14:paraId="66FF9BA2">
      <w:pPr>
        <w:rPr>
          <w:rFonts w:hint="default" w:ascii="Times New Roman" w:hAnsi="Times New Roman"/>
          <w:b w:val="0"/>
          <w:bCs/>
          <w:sz w:val="28"/>
          <w:szCs w:val="28"/>
        </w:rPr>
      </w:pPr>
      <w:r>
        <w:rPr>
          <w:rFonts w:hint="default" w:ascii="Times New Roman" w:hAnsi="Times New Roman"/>
          <w:b w:val="0"/>
          <w:bCs/>
          <w:sz w:val="28"/>
          <w:szCs w:val="28"/>
        </w:rPr>
        <w:t>| Developers | System maintainability |</w:t>
      </w:r>
    </w:p>
    <w:p w14:paraId="0D2A2B44">
      <w:pPr>
        <w:rPr>
          <w:rFonts w:hint="default" w:ascii="Times New Roman" w:hAnsi="Times New Roman"/>
          <w:b w:val="0"/>
          <w:bCs/>
          <w:sz w:val="28"/>
          <w:szCs w:val="28"/>
        </w:rPr>
      </w:pPr>
    </w:p>
    <w:p w14:paraId="28DFF777">
      <w:pPr>
        <w:rPr>
          <w:rFonts w:hint="default" w:ascii="Times New Roman" w:hAnsi="Times New Roman"/>
          <w:b w:val="0"/>
          <w:bCs/>
          <w:sz w:val="28"/>
          <w:szCs w:val="28"/>
        </w:rPr>
      </w:pPr>
      <w:r>
        <w:rPr>
          <w:rFonts w:hint="default" w:ascii="Times New Roman" w:hAnsi="Times New Roman"/>
          <w:b/>
          <w:bCs w:val="0"/>
          <w:sz w:val="28"/>
          <w:szCs w:val="28"/>
        </w:rPr>
        <w:t>3.3 System Goals and Objectives</w:t>
      </w:r>
    </w:p>
    <w:p w14:paraId="277C7342">
      <w:pPr>
        <w:rPr>
          <w:rFonts w:hint="default" w:ascii="Times New Roman" w:hAnsi="Times New Roman"/>
          <w:b w:val="0"/>
          <w:bCs/>
          <w:sz w:val="28"/>
          <w:szCs w:val="28"/>
        </w:rPr>
      </w:pPr>
      <w:r>
        <w:rPr>
          <w:rFonts w:hint="default" w:ascii="Times New Roman" w:hAnsi="Times New Roman"/>
          <w:b/>
          <w:bCs w:val="0"/>
          <w:sz w:val="28"/>
          <w:szCs w:val="28"/>
        </w:rPr>
        <w:t>Strategic Objectives:</w:t>
      </w:r>
    </w:p>
    <w:p w14:paraId="362D0064">
      <w:pPr>
        <w:rPr>
          <w:rFonts w:hint="default" w:ascii="Times New Roman" w:hAnsi="Times New Roman"/>
          <w:b w:val="0"/>
          <w:bCs/>
          <w:sz w:val="28"/>
          <w:szCs w:val="28"/>
        </w:rPr>
      </w:pPr>
      <w:r>
        <w:rPr>
          <w:rFonts w:hint="default" w:ascii="Times New Roman" w:hAnsi="Times New Roman"/>
          <w:b w:val="0"/>
          <w:bCs/>
          <w:sz w:val="28"/>
          <w:szCs w:val="28"/>
        </w:rPr>
        <w:t xml:space="preserve">1. Achieve 90% wardrobe utilization through smart suggestions  </w:t>
      </w:r>
    </w:p>
    <w:p w14:paraId="43C6456E">
      <w:pPr>
        <w:rPr>
          <w:rFonts w:hint="default" w:ascii="Times New Roman" w:hAnsi="Times New Roman"/>
          <w:b w:val="0"/>
          <w:bCs/>
          <w:sz w:val="28"/>
          <w:szCs w:val="28"/>
        </w:rPr>
      </w:pPr>
      <w:r>
        <w:rPr>
          <w:rFonts w:hint="default" w:ascii="Times New Roman" w:hAnsi="Times New Roman"/>
          <w:b w:val="0"/>
          <w:bCs/>
          <w:sz w:val="28"/>
          <w:szCs w:val="28"/>
        </w:rPr>
        <w:t xml:space="preserve">2. Reduce clothing purchases by 30% through visualization  </w:t>
      </w:r>
    </w:p>
    <w:p w14:paraId="5E114263">
      <w:pPr>
        <w:rPr>
          <w:rFonts w:hint="default" w:ascii="Times New Roman" w:hAnsi="Times New Roman"/>
          <w:b w:val="0"/>
          <w:bCs/>
          <w:sz w:val="28"/>
          <w:szCs w:val="28"/>
        </w:rPr>
      </w:pPr>
      <w:r>
        <w:rPr>
          <w:rFonts w:hint="default" w:ascii="Times New Roman" w:hAnsi="Times New Roman"/>
          <w:b w:val="0"/>
          <w:bCs/>
          <w:sz w:val="28"/>
          <w:szCs w:val="28"/>
        </w:rPr>
        <w:t xml:space="preserve">3. Maintain sub-second response time for core operations  </w:t>
      </w:r>
    </w:p>
    <w:p w14:paraId="5739025A">
      <w:pPr>
        <w:rPr>
          <w:rFonts w:hint="default" w:ascii="Times New Roman" w:hAnsi="Times New Roman"/>
          <w:b w:val="0"/>
          <w:bCs/>
          <w:sz w:val="28"/>
          <w:szCs w:val="28"/>
        </w:rPr>
      </w:pPr>
    </w:p>
    <w:p w14:paraId="4A08EF33">
      <w:pPr>
        <w:rPr>
          <w:rFonts w:hint="default" w:ascii="Times New Roman" w:hAnsi="Times New Roman"/>
          <w:b w:val="0"/>
          <w:bCs/>
          <w:sz w:val="28"/>
          <w:szCs w:val="28"/>
        </w:rPr>
      </w:pPr>
      <w:r>
        <w:rPr>
          <w:rFonts w:hint="default" w:ascii="Times New Roman" w:hAnsi="Times New Roman"/>
          <w:b/>
          <w:bCs w:val="0"/>
          <w:sz w:val="28"/>
          <w:szCs w:val="28"/>
        </w:rPr>
        <w:t>Key Performance Indicators:</w:t>
      </w:r>
    </w:p>
    <w:p w14:paraId="0F0DF160">
      <w:pPr>
        <w:rPr>
          <w:rFonts w:hint="default" w:ascii="Times New Roman" w:hAnsi="Times New Roman"/>
          <w:b w:val="0"/>
          <w:bCs/>
          <w:sz w:val="28"/>
          <w:szCs w:val="28"/>
        </w:rPr>
      </w:pPr>
      <w:r>
        <w:rPr>
          <w:rFonts w:hint="default" w:ascii="Times New Roman" w:hAnsi="Times New Roman"/>
          <w:b w:val="0"/>
          <w:bCs/>
          <w:sz w:val="28"/>
          <w:szCs w:val="28"/>
        </w:rPr>
        <w:t xml:space="preserve">- 95% successful outfit generation rate  </w:t>
      </w:r>
    </w:p>
    <w:p w14:paraId="1D78345E">
      <w:pPr>
        <w:rPr>
          <w:rFonts w:hint="default" w:ascii="Times New Roman" w:hAnsi="Times New Roman"/>
          <w:b w:val="0"/>
          <w:bCs/>
          <w:sz w:val="28"/>
          <w:szCs w:val="28"/>
        </w:rPr>
      </w:pPr>
      <w:r>
        <w:rPr>
          <w:rFonts w:hint="default" w:ascii="Times New Roman" w:hAnsi="Times New Roman"/>
          <w:b w:val="0"/>
          <w:bCs/>
          <w:sz w:val="28"/>
          <w:szCs w:val="28"/>
        </w:rPr>
        <w:t xml:space="preserve">- &lt;500ms image loading time  </w:t>
      </w:r>
    </w:p>
    <w:p w14:paraId="065C6DD6">
      <w:pPr>
        <w:rPr>
          <w:rFonts w:hint="default" w:ascii="Times New Roman" w:hAnsi="Times New Roman"/>
          <w:b w:val="0"/>
          <w:bCs/>
          <w:sz w:val="28"/>
          <w:szCs w:val="28"/>
        </w:rPr>
      </w:pPr>
      <w:r>
        <w:rPr>
          <w:rFonts w:hint="default" w:ascii="Times New Roman" w:hAnsi="Times New Roman"/>
          <w:b w:val="0"/>
          <w:bCs/>
          <w:sz w:val="28"/>
          <w:szCs w:val="28"/>
        </w:rPr>
        <w:t xml:space="preserve">- 90% user satisfaction in outfit recommendations  </w:t>
      </w:r>
    </w:p>
    <w:p w14:paraId="641AFCCC">
      <w:pPr>
        <w:rPr>
          <w:rFonts w:hint="default" w:ascii="Times New Roman" w:hAnsi="Times New Roman"/>
          <w:b w:val="0"/>
          <w:bCs/>
          <w:sz w:val="28"/>
          <w:szCs w:val="28"/>
        </w:rPr>
      </w:pPr>
    </w:p>
    <w:p w14:paraId="640E4162">
      <w:pPr>
        <w:rPr>
          <w:rFonts w:hint="default" w:ascii="Times New Roman" w:hAnsi="Times New Roman"/>
          <w:b/>
          <w:bCs w:val="0"/>
          <w:sz w:val="40"/>
          <w:szCs w:val="40"/>
        </w:rPr>
      </w:pPr>
    </w:p>
    <w:p w14:paraId="3C62E58D">
      <w:pPr>
        <w:rPr>
          <w:rFonts w:hint="default" w:ascii="Times New Roman" w:hAnsi="Times New Roman"/>
          <w:b/>
          <w:bCs w:val="0"/>
          <w:sz w:val="40"/>
          <w:szCs w:val="40"/>
        </w:rPr>
      </w:pPr>
    </w:p>
    <w:p w14:paraId="3BD7C58A">
      <w:pPr>
        <w:rPr>
          <w:rFonts w:hint="default" w:ascii="Times New Roman" w:hAnsi="Times New Roman"/>
          <w:b/>
          <w:bCs w:val="0"/>
          <w:sz w:val="40"/>
          <w:szCs w:val="40"/>
        </w:rPr>
      </w:pPr>
    </w:p>
    <w:p w14:paraId="775B647E">
      <w:pPr>
        <w:rPr>
          <w:rFonts w:hint="default" w:ascii="Times New Roman" w:hAnsi="Times New Roman"/>
          <w:b/>
          <w:bCs w:val="0"/>
          <w:sz w:val="40"/>
          <w:szCs w:val="40"/>
        </w:rPr>
      </w:pPr>
      <w:r>
        <w:rPr>
          <w:rFonts w:hint="default" w:ascii="Times New Roman" w:hAnsi="Times New Roman"/>
          <w:b/>
          <w:bCs w:val="0"/>
          <w:sz w:val="40"/>
          <w:szCs w:val="40"/>
        </w:rPr>
        <w:t>4. Architectural Design</w:t>
      </w:r>
    </w:p>
    <w:p w14:paraId="71FC0EDC">
      <w:pPr>
        <w:rPr>
          <w:rFonts w:hint="default" w:ascii="Times New Roman" w:hAnsi="Times New Roman"/>
          <w:b w:val="0"/>
          <w:bCs/>
          <w:sz w:val="28"/>
          <w:szCs w:val="28"/>
        </w:rPr>
      </w:pPr>
      <w:r>
        <w:rPr>
          <w:rFonts w:hint="default" w:ascii="Times New Roman" w:hAnsi="Times New Roman"/>
          <w:b/>
          <w:bCs w:val="0"/>
          <w:sz w:val="28"/>
          <w:szCs w:val="28"/>
        </w:rPr>
        <w:t>4.1 System Architecture</w:t>
      </w:r>
    </w:p>
    <w:p w14:paraId="68D7F97E">
      <w:pPr>
        <w:rPr>
          <w:rFonts w:hint="default" w:ascii="Times New Roman" w:hAnsi="Times New Roman"/>
          <w:b w:val="0"/>
          <w:bCs/>
          <w:sz w:val="28"/>
          <w:szCs w:val="28"/>
          <w:lang w:val="en-US"/>
        </w:rPr>
      </w:pPr>
      <w:r>
        <w:rPr>
          <w:rFonts w:hint="default" w:ascii="Times New Roman" w:hAnsi="Times New Roman"/>
          <w:b w:val="0"/>
          <w:bCs/>
          <w:sz w:val="28"/>
          <w:szCs w:val="28"/>
          <w:lang w:val="en-US"/>
        </w:rPr>
        <w:drawing>
          <wp:inline distT="0" distB="0" distL="114300" distR="114300">
            <wp:extent cx="6030595" cy="1917700"/>
            <wp:effectExtent l="0" t="0" r="1905" b="0"/>
            <wp:docPr id="1" name="Image 1" descr="deepseek_mermaid_20250623_63fa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eepseek_mermaid_20250623_63fa7f"/>
                    <pic:cNvPicPr>
                      <a:picLocks noChangeAspect="1"/>
                    </pic:cNvPicPr>
                  </pic:nvPicPr>
                  <pic:blipFill>
                    <a:blip r:embed="rId6"/>
                    <a:stretch>
                      <a:fillRect/>
                    </a:stretch>
                  </pic:blipFill>
                  <pic:spPr>
                    <a:xfrm>
                      <a:off x="0" y="0"/>
                      <a:ext cx="6030595" cy="1917700"/>
                    </a:xfrm>
                    <a:prstGeom prst="rect">
                      <a:avLst/>
                    </a:prstGeom>
                  </pic:spPr>
                </pic:pic>
              </a:graphicData>
            </a:graphic>
          </wp:inline>
        </w:drawing>
      </w:r>
    </w:p>
    <w:p w14:paraId="37905AB9">
      <w:pPr>
        <w:rPr>
          <w:rFonts w:hint="default" w:ascii="Times New Roman" w:hAnsi="Times New Roman"/>
          <w:b w:val="0"/>
          <w:bCs/>
          <w:sz w:val="28"/>
          <w:szCs w:val="28"/>
        </w:rPr>
      </w:pPr>
      <w:r>
        <w:rPr>
          <w:rFonts w:hint="default" w:ascii="Times New Roman" w:hAnsi="Times New Roman"/>
          <w:b/>
          <w:bCs w:val="0"/>
          <w:sz w:val="28"/>
          <w:szCs w:val="28"/>
        </w:rPr>
        <w:t>Three-Tier Architecture:</w:t>
      </w:r>
    </w:p>
    <w:p w14:paraId="38DB6D98">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Presentation Layer:</w:t>
      </w:r>
      <w:r>
        <w:rPr>
          <w:rFonts w:hint="default" w:ascii="Times New Roman" w:hAnsi="Times New Roman"/>
          <w:b w:val="0"/>
          <w:bCs/>
          <w:sz w:val="28"/>
          <w:szCs w:val="28"/>
        </w:rPr>
        <w:t xml:space="preserve"> Java Swing UI components  </w:t>
      </w:r>
    </w:p>
    <w:p w14:paraId="6008CEC3">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Business Logic Layer:</w:t>
      </w:r>
      <w:r>
        <w:rPr>
          <w:rFonts w:hint="default" w:ascii="Times New Roman" w:hAnsi="Times New Roman"/>
          <w:b w:val="0"/>
          <w:bCs/>
          <w:sz w:val="28"/>
          <w:szCs w:val="28"/>
        </w:rPr>
        <w:t xml:space="preserve"> Outfit generation algorithms  </w:t>
      </w:r>
    </w:p>
    <w:p w14:paraId="12F62283">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Data Layer:</w:t>
      </w:r>
      <w:r>
        <w:rPr>
          <w:rFonts w:hint="default" w:ascii="Times New Roman" w:hAnsi="Times New Roman"/>
          <w:b w:val="0"/>
          <w:bCs/>
          <w:sz w:val="28"/>
          <w:szCs w:val="28"/>
        </w:rPr>
        <w:t xml:space="preserve"> In-memory collections with JSON serialization  </w:t>
      </w:r>
    </w:p>
    <w:p w14:paraId="05994286">
      <w:pPr>
        <w:rPr>
          <w:rFonts w:hint="default" w:ascii="Times New Roman" w:hAnsi="Times New Roman"/>
          <w:b w:val="0"/>
          <w:bCs/>
          <w:sz w:val="28"/>
          <w:szCs w:val="28"/>
        </w:rPr>
      </w:pPr>
    </w:p>
    <w:p w14:paraId="3546C630">
      <w:pPr>
        <w:rPr>
          <w:rFonts w:hint="default" w:ascii="Times New Roman" w:hAnsi="Times New Roman"/>
          <w:b w:val="0"/>
          <w:bCs/>
          <w:sz w:val="28"/>
          <w:szCs w:val="28"/>
        </w:rPr>
      </w:pPr>
      <w:r>
        <w:rPr>
          <w:rFonts w:hint="default" w:ascii="Times New Roman" w:hAnsi="Times New Roman"/>
          <w:b/>
          <w:bCs w:val="0"/>
          <w:sz w:val="28"/>
          <w:szCs w:val="28"/>
        </w:rPr>
        <w:t>4.2 Component Overview</w:t>
      </w:r>
    </w:p>
    <w:p w14:paraId="3DC47190">
      <w:pPr>
        <w:rPr>
          <w:rFonts w:hint="default" w:ascii="Times New Roman" w:hAnsi="Times New Roman"/>
          <w:b w:val="0"/>
          <w:bCs/>
          <w:sz w:val="28"/>
          <w:szCs w:val="28"/>
        </w:rPr>
      </w:pPr>
      <w:r>
        <w:rPr>
          <w:rFonts w:hint="default" w:ascii="Times New Roman" w:hAnsi="Times New Roman"/>
          <w:b/>
          <w:bCs w:val="0"/>
          <w:sz w:val="28"/>
          <w:szCs w:val="28"/>
        </w:rPr>
        <w:t>Core Components:</w:t>
      </w:r>
    </w:p>
    <w:p w14:paraId="7AB338C3">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Wardrobe Manager:</w:t>
      </w:r>
      <w:r>
        <w:rPr>
          <w:rFonts w:hint="default" w:ascii="Times New Roman" w:hAnsi="Times New Roman"/>
          <w:b w:val="0"/>
          <w:bCs/>
          <w:sz w:val="28"/>
          <w:szCs w:val="28"/>
        </w:rPr>
        <w:t xml:space="preserve"> CRUD operations for clothing items  </w:t>
      </w:r>
    </w:p>
    <w:p w14:paraId="51F606EC">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Outfit Engine:</w:t>
      </w:r>
      <w:r>
        <w:rPr>
          <w:rFonts w:hint="default" w:ascii="Times New Roman" w:hAnsi="Times New Roman"/>
          <w:b/>
          <w:bCs w:val="0"/>
          <w:sz w:val="28"/>
          <w:szCs w:val="28"/>
          <w:lang w:val="en-US"/>
        </w:rPr>
        <w:t xml:space="preserve"> </w:t>
      </w:r>
      <w:r>
        <w:rPr>
          <w:rFonts w:hint="default" w:ascii="Times New Roman" w:hAnsi="Times New Roman"/>
          <w:b w:val="0"/>
          <w:bCs/>
          <w:sz w:val="28"/>
          <w:szCs w:val="28"/>
        </w:rPr>
        <w:t xml:space="preserve">Combination generator with season filters  </w:t>
      </w:r>
    </w:p>
    <w:p w14:paraId="0A7581A1">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Style Advisor:</w:t>
      </w:r>
      <w:r>
        <w:rPr>
          <w:rFonts w:hint="default" w:ascii="Times New Roman" w:hAnsi="Times New Roman"/>
          <w:b w:val="0"/>
          <w:bCs/>
          <w:sz w:val="28"/>
          <w:szCs w:val="28"/>
        </w:rPr>
        <w:t xml:space="preserve"> Color theory and trend analysis  </w:t>
      </w:r>
    </w:p>
    <w:p w14:paraId="38D7881A">
      <w:pPr>
        <w:rPr>
          <w:rFonts w:hint="default" w:ascii="Times New Roman" w:hAnsi="Times New Roman"/>
          <w:b w:val="0"/>
          <w:bCs/>
          <w:sz w:val="28"/>
          <w:szCs w:val="28"/>
        </w:rPr>
      </w:pPr>
      <w:r>
        <w:rPr>
          <w:rFonts w:hint="default" w:ascii="Times New Roman" w:hAnsi="Times New Roman"/>
          <w:b w:val="0"/>
          <w:bCs/>
          <w:sz w:val="28"/>
          <w:szCs w:val="28"/>
        </w:rPr>
        <w:t xml:space="preserve">4. </w:t>
      </w:r>
      <w:r>
        <w:rPr>
          <w:rFonts w:hint="default" w:ascii="Times New Roman" w:hAnsi="Times New Roman"/>
          <w:b/>
          <w:bCs w:val="0"/>
          <w:sz w:val="28"/>
          <w:szCs w:val="28"/>
        </w:rPr>
        <w:t>Image Processor:</w:t>
      </w:r>
      <w:r>
        <w:rPr>
          <w:rFonts w:hint="default" w:ascii="Times New Roman" w:hAnsi="Times New Roman"/>
          <w:b w:val="0"/>
          <w:bCs/>
          <w:sz w:val="28"/>
          <w:szCs w:val="28"/>
        </w:rPr>
        <w:t xml:space="preserve">Thumbnail generation and caching  </w:t>
      </w:r>
    </w:p>
    <w:p w14:paraId="126DFF48">
      <w:pPr>
        <w:rPr>
          <w:rFonts w:hint="default" w:ascii="Times New Roman" w:hAnsi="Times New Roman"/>
          <w:b w:val="0"/>
          <w:bCs/>
          <w:sz w:val="28"/>
          <w:szCs w:val="28"/>
        </w:rPr>
      </w:pPr>
    </w:p>
    <w:p w14:paraId="61B95651">
      <w:pPr>
        <w:rPr>
          <w:rFonts w:hint="default" w:ascii="Times New Roman" w:hAnsi="Times New Roman"/>
          <w:b w:val="0"/>
          <w:bCs/>
          <w:sz w:val="28"/>
          <w:szCs w:val="28"/>
        </w:rPr>
      </w:pPr>
    </w:p>
    <w:p w14:paraId="63E009BD">
      <w:pPr>
        <w:rPr>
          <w:rFonts w:hint="default" w:ascii="Times New Roman" w:hAnsi="Times New Roman"/>
          <w:b w:val="0"/>
          <w:bCs/>
          <w:sz w:val="28"/>
          <w:szCs w:val="28"/>
        </w:rPr>
      </w:pPr>
    </w:p>
    <w:p w14:paraId="5AD8650E">
      <w:pPr>
        <w:rPr>
          <w:rFonts w:hint="default" w:ascii="Times New Roman" w:hAnsi="Times New Roman"/>
          <w:b w:val="0"/>
          <w:bCs/>
          <w:sz w:val="28"/>
          <w:szCs w:val="28"/>
        </w:rPr>
      </w:pPr>
    </w:p>
    <w:p w14:paraId="18BD1AB7">
      <w:pPr>
        <w:rPr>
          <w:rFonts w:hint="default" w:ascii="Times New Roman" w:hAnsi="Times New Roman"/>
          <w:b w:val="0"/>
          <w:bCs/>
          <w:sz w:val="28"/>
          <w:szCs w:val="28"/>
        </w:rPr>
      </w:pPr>
    </w:p>
    <w:p w14:paraId="58E3A3B1">
      <w:pPr>
        <w:rPr>
          <w:rFonts w:hint="default" w:ascii="Times New Roman" w:hAnsi="Times New Roman"/>
          <w:b w:val="0"/>
          <w:bCs/>
          <w:sz w:val="28"/>
          <w:szCs w:val="28"/>
        </w:rPr>
      </w:pPr>
      <w:r>
        <w:rPr>
          <w:rFonts w:hint="default" w:ascii="Times New Roman" w:hAnsi="Times New Roman"/>
          <w:b/>
          <w:bCs w:val="0"/>
          <w:sz w:val="28"/>
          <w:szCs w:val="28"/>
        </w:rPr>
        <w:t>4.3 Data Model</w:t>
      </w:r>
    </w:p>
    <w:p w14:paraId="70D4AB3F">
      <w:pPr>
        <w:rPr>
          <w:rFonts w:hint="default" w:ascii="Times New Roman" w:hAnsi="Times New Roman"/>
          <w:b w:val="0"/>
          <w:bCs/>
          <w:sz w:val="28"/>
          <w:szCs w:val="28"/>
        </w:rPr>
      </w:pPr>
    </w:p>
    <w:p w14:paraId="79151D2D">
      <w:pPr>
        <w:rPr>
          <w:rFonts w:hint="default" w:ascii="Times New Roman" w:hAnsi="Times New Roman"/>
          <w:b w:val="0"/>
          <w:bCs/>
          <w:sz w:val="28"/>
          <w:szCs w:val="28"/>
        </w:rPr>
      </w:pPr>
      <w:r>
        <w:rPr>
          <w:rFonts w:hint="default" w:ascii="Times New Roman" w:hAnsi="Times New Roman"/>
          <w:b w:val="0"/>
          <w:bCs/>
          <w:sz w:val="28"/>
          <w:szCs w:val="28"/>
        </w:rPr>
        <w:t>```</w:t>
      </w:r>
    </w:p>
    <w:p w14:paraId="49670FA6">
      <w:pPr>
        <w:rPr>
          <w:rFonts w:hint="eastAsia" w:ascii="SimSun" w:hAnsi="SimSun" w:eastAsia="SimSun" w:cs="SimSun"/>
          <w:b w:val="0"/>
          <w:bCs/>
          <w:sz w:val="28"/>
          <w:szCs w:val="28"/>
        </w:rPr>
      </w:pPr>
      <w:r>
        <w:rPr>
          <w:rFonts w:hint="eastAsia" w:ascii="SimSun" w:hAnsi="SimSun" w:eastAsia="SimSun" w:cs="SimSun"/>
          <w:b w:val="0"/>
          <w:bCs/>
          <w:sz w:val="28"/>
          <w:szCs w:val="28"/>
        </w:rPr>
        <w:t>classDiagram</w:t>
      </w:r>
    </w:p>
    <w:p w14:paraId="1330DF77">
      <w:pPr>
        <w:rPr>
          <w:rFonts w:hint="eastAsia" w:ascii="SimSun" w:hAnsi="SimSun" w:eastAsia="SimSun" w:cs="SimSun"/>
          <w:b w:val="0"/>
          <w:bCs/>
          <w:sz w:val="28"/>
          <w:szCs w:val="28"/>
        </w:rPr>
      </w:pPr>
      <w:r>
        <w:rPr>
          <w:rFonts w:hint="eastAsia" w:ascii="SimSun" w:hAnsi="SimSun" w:eastAsia="SimSun" w:cs="SimSun"/>
          <w:b w:val="0"/>
          <w:bCs/>
          <w:sz w:val="28"/>
          <w:szCs w:val="28"/>
        </w:rPr>
        <w:t xml:space="preserve">    class ClothingItem {</w:t>
      </w:r>
    </w:p>
    <w:p w14:paraId="4E841886">
      <w:pPr>
        <w:rPr>
          <w:rFonts w:hint="eastAsia" w:ascii="SimSun" w:hAnsi="SimSun" w:eastAsia="SimSun" w:cs="SimSun"/>
          <w:b w:val="0"/>
          <w:bCs/>
          <w:sz w:val="28"/>
          <w:szCs w:val="28"/>
        </w:rPr>
      </w:pPr>
      <w:r>
        <w:rPr>
          <w:rFonts w:hint="eastAsia" w:ascii="SimSun" w:hAnsi="SimSun" w:eastAsia="SimSun" w:cs="SimSun"/>
          <w:b w:val="0"/>
          <w:bCs/>
          <w:sz w:val="28"/>
          <w:szCs w:val="28"/>
        </w:rPr>
        <w:t xml:space="preserve">        +String name</w:t>
      </w:r>
    </w:p>
    <w:p w14:paraId="587B2D6A">
      <w:pPr>
        <w:rPr>
          <w:rFonts w:hint="eastAsia" w:ascii="SimSun" w:hAnsi="SimSun" w:eastAsia="SimSun" w:cs="SimSun"/>
          <w:b w:val="0"/>
          <w:bCs/>
          <w:sz w:val="28"/>
          <w:szCs w:val="28"/>
        </w:rPr>
      </w:pPr>
      <w:r>
        <w:rPr>
          <w:rFonts w:hint="eastAsia" w:ascii="SimSun" w:hAnsi="SimSun" w:eastAsia="SimSun" w:cs="SimSun"/>
          <w:b w:val="0"/>
          <w:bCs/>
          <w:sz w:val="28"/>
          <w:szCs w:val="28"/>
        </w:rPr>
        <w:t xml:space="preserve">        +String category</w:t>
      </w:r>
    </w:p>
    <w:p w14:paraId="2BF3AF8A">
      <w:pPr>
        <w:rPr>
          <w:rFonts w:hint="eastAsia" w:ascii="SimSun" w:hAnsi="SimSun" w:eastAsia="SimSun" w:cs="SimSun"/>
          <w:b w:val="0"/>
          <w:bCs/>
          <w:sz w:val="28"/>
          <w:szCs w:val="28"/>
        </w:rPr>
      </w:pPr>
      <w:r>
        <w:rPr>
          <w:rFonts w:hint="eastAsia" w:ascii="SimSun" w:hAnsi="SimSun" w:eastAsia="SimSun" w:cs="SimSun"/>
          <w:b w:val="0"/>
          <w:bCs/>
          <w:sz w:val="28"/>
          <w:szCs w:val="28"/>
        </w:rPr>
        <w:t xml:space="preserve">        +String size</w:t>
      </w:r>
    </w:p>
    <w:p w14:paraId="4992D178">
      <w:pPr>
        <w:rPr>
          <w:rFonts w:hint="eastAsia" w:ascii="SimSun" w:hAnsi="SimSun" w:eastAsia="SimSun" w:cs="SimSun"/>
          <w:b w:val="0"/>
          <w:bCs/>
          <w:sz w:val="28"/>
          <w:szCs w:val="28"/>
        </w:rPr>
      </w:pPr>
      <w:r>
        <w:rPr>
          <w:rFonts w:hint="eastAsia" w:ascii="SimSun" w:hAnsi="SimSun" w:eastAsia="SimSun" w:cs="SimSun"/>
          <w:b w:val="0"/>
          <w:bCs/>
          <w:sz w:val="28"/>
          <w:szCs w:val="28"/>
        </w:rPr>
        <w:t xml:space="preserve">        +String color</w:t>
      </w:r>
    </w:p>
    <w:p w14:paraId="684393AD">
      <w:pPr>
        <w:rPr>
          <w:rFonts w:hint="eastAsia" w:ascii="SimSun" w:hAnsi="SimSun" w:eastAsia="SimSun" w:cs="SimSun"/>
          <w:b w:val="0"/>
          <w:bCs/>
          <w:sz w:val="28"/>
          <w:szCs w:val="28"/>
        </w:rPr>
      </w:pPr>
      <w:r>
        <w:rPr>
          <w:rFonts w:hint="eastAsia" w:ascii="SimSun" w:hAnsi="SimSun" w:eastAsia="SimSun" w:cs="SimSun"/>
          <w:b w:val="0"/>
          <w:bCs/>
          <w:sz w:val="28"/>
          <w:szCs w:val="28"/>
        </w:rPr>
        <w:t xml:space="preserve">        +String season</w:t>
      </w:r>
    </w:p>
    <w:p w14:paraId="26FEA43A">
      <w:pPr>
        <w:rPr>
          <w:rFonts w:hint="eastAsia" w:ascii="SimSun" w:hAnsi="SimSun" w:eastAsia="SimSun" w:cs="SimSun"/>
          <w:b w:val="0"/>
          <w:bCs/>
          <w:sz w:val="28"/>
          <w:szCs w:val="28"/>
        </w:rPr>
      </w:pPr>
      <w:r>
        <w:rPr>
          <w:rFonts w:hint="eastAsia" w:ascii="SimSun" w:hAnsi="SimSun" w:eastAsia="SimSun" w:cs="SimSun"/>
          <w:b w:val="0"/>
          <w:bCs/>
          <w:sz w:val="28"/>
          <w:szCs w:val="28"/>
        </w:rPr>
        <w:t xml:space="preserve">        +ImageIcon image</w:t>
      </w:r>
    </w:p>
    <w:p w14:paraId="7E67E4FA">
      <w:pPr>
        <w:rPr>
          <w:rFonts w:hint="eastAsia" w:ascii="SimSun" w:hAnsi="SimSun" w:eastAsia="SimSun" w:cs="SimSun"/>
          <w:b w:val="0"/>
          <w:bCs/>
          <w:sz w:val="28"/>
          <w:szCs w:val="28"/>
        </w:rPr>
      </w:pPr>
      <w:r>
        <w:rPr>
          <w:rFonts w:hint="eastAsia" w:ascii="SimSun" w:hAnsi="SimSun" w:eastAsia="SimSun" w:cs="SimSun"/>
          <w:b w:val="0"/>
          <w:bCs/>
          <w:sz w:val="28"/>
          <w:szCs w:val="28"/>
        </w:rPr>
        <w:t xml:space="preserve">        +toString()</w:t>
      </w:r>
    </w:p>
    <w:p w14:paraId="79D407AC">
      <w:pPr>
        <w:rPr>
          <w:rFonts w:hint="eastAsia" w:ascii="SimSun" w:hAnsi="SimSun" w:eastAsia="SimSun" w:cs="SimSun"/>
          <w:b w:val="0"/>
          <w:bCs/>
          <w:sz w:val="28"/>
          <w:szCs w:val="28"/>
        </w:rPr>
      </w:pPr>
      <w:r>
        <w:rPr>
          <w:rFonts w:hint="eastAsia" w:ascii="SimSun" w:hAnsi="SimSun" w:eastAsia="SimSun" w:cs="SimSun"/>
          <w:b w:val="0"/>
          <w:bCs/>
          <w:sz w:val="28"/>
          <w:szCs w:val="28"/>
        </w:rPr>
        <w:t xml:space="preserve">    }</w:t>
      </w:r>
    </w:p>
    <w:p w14:paraId="13AAB4A1">
      <w:pPr>
        <w:rPr>
          <w:rFonts w:hint="eastAsia" w:ascii="SimSun" w:hAnsi="SimSun" w:eastAsia="SimSun" w:cs="SimSun"/>
          <w:b w:val="0"/>
          <w:bCs/>
          <w:sz w:val="28"/>
          <w:szCs w:val="28"/>
        </w:rPr>
      </w:pPr>
      <w:r>
        <w:rPr>
          <w:rFonts w:hint="eastAsia" w:ascii="SimSun" w:hAnsi="SimSun" w:eastAsia="SimSun" w:cs="SimSun"/>
          <w:b w:val="0"/>
          <w:bCs/>
          <w:sz w:val="28"/>
          <w:szCs w:val="28"/>
        </w:rPr>
        <w:t xml:space="preserve">    </w:t>
      </w:r>
    </w:p>
    <w:p w14:paraId="54F98527">
      <w:pPr>
        <w:rPr>
          <w:rFonts w:hint="eastAsia" w:ascii="SimSun" w:hAnsi="SimSun" w:eastAsia="SimSun" w:cs="SimSun"/>
          <w:b w:val="0"/>
          <w:bCs/>
          <w:sz w:val="28"/>
          <w:szCs w:val="28"/>
        </w:rPr>
      </w:pPr>
      <w:r>
        <w:rPr>
          <w:rFonts w:hint="eastAsia" w:ascii="SimSun" w:hAnsi="SimSun" w:eastAsia="SimSun" w:cs="SimSun"/>
          <w:b w:val="0"/>
          <w:bCs/>
          <w:sz w:val="28"/>
          <w:szCs w:val="28"/>
        </w:rPr>
        <w:t xml:space="preserve">    class Outfit {</w:t>
      </w:r>
    </w:p>
    <w:p w14:paraId="554B265A">
      <w:pPr>
        <w:rPr>
          <w:rFonts w:hint="eastAsia" w:ascii="SimSun" w:hAnsi="SimSun" w:eastAsia="SimSun" w:cs="SimSun"/>
          <w:b w:val="0"/>
          <w:bCs/>
          <w:sz w:val="28"/>
          <w:szCs w:val="28"/>
        </w:rPr>
      </w:pPr>
      <w:r>
        <w:rPr>
          <w:rFonts w:hint="eastAsia" w:ascii="SimSun" w:hAnsi="SimSun" w:eastAsia="SimSun" w:cs="SimSun"/>
          <w:b w:val="0"/>
          <w:bCs/>
          <w:sz w:val="28"/>
          <w:szCs w:val="28"/>
        </w:rPr>
        <w:t xml:space="preserve">        +List&lt;ClothingItem&gt; items</w:t>
      </w:r>
    </w:p>
    <w:p w14:paraId="77A3F7C2">
      <w:pPr>
        <w:rPr>
          <w:rFonts w:hint="eastAsia" w:ascii="SimSun" w:hAnsi="SimSun" w:eastAsia="SimSun" w:cs="SimSun"/>
          <w:b w:val="0"/>
          <w:bCs/>
          <w:sz w:val="28"/>
          <w:szCs w:val="28"/>
        </w:rPr>
      </w:pPr>
      <w:r>
        <w:rPr>
          <w:rFonts w:hint="eastAsia" w:ascii="SimSun" w:hAnsi="SimSun" w:eastAsia="SimSun" w:cs="SimSun"/>
          <w:b w:val="0"/>
          <w:bCs/>
          <w:sz w:val="28"/>
          <w:szCs w:val="28"/>
        </w:rPr>
        <w:t xml:space="preserve">        +Date createdDate</w:t>
      </w:r>
    </w:p>
    <w:p w14:paraId="68301F4F">
      <w:pPr>
        <w:rPr>
          <w:rFonts w:hint="eastAsia" w:ascii="SimSun" w:hAnsi="SimSun" w:eastAsia="SimSun" w:cs="SimSun"/>
          <w:b w:val="0"/>
          <w:bCs/>
          <w:sz w:val="28"/>
          <w:szCs w:val="28"/>
        </w:rPr>
      </w:pPr>
      <w:r>
        <w:rPr>
          <w:rFonts w:hint="eastAsia" w:ascii="SimSun" w:hAnsi="SimSun" w:eastAsia="SimSun" w:cs="SimSun"/>
          <w:b w:val="0"/>
          <w:bCs/>
          <w:sz w:val="28"/>
          <w:szCs w:val="28"/>
        </w:rPr>
        <w:t xml:space="preserve">        +saveOutfit()</w:t>
      </w:r>
    </w:p>
    <w:p w14:paraId="151C4A14">
      <w:pPr>
        <w:rPr>
          <w:rFonts w:hint="eastAsia" w:ascii="SimSun" w:hAnsi="SimSun" w:eastAsia="SimSun" w:cs="SimSun"/>
          <w:b w:val="0"/>
          <w:bCs/>
          <w:sz w:val="28"/>
          <w:szCs w:val="28"/>
        </w:rPr>
      </w:pPr>
      <w:r>
        <w:rPr>
          <w:rFonts w:hint="eastAsia" w:ascii="SimSun" w:hAnsi="SimSun" w:eastAsia="SimSun" w:cs="SimSun"/>
          <w:b w:val="0"/>
          <w:bCs/>
          <w:sz w:val="28"/>
          <w:szCs w:val="28"/>
        </w:rPr>
        <w:t xml:space="preserve">    }</w:t>
      </w:r>
    </w:p>
    <w:p w14:paraId="4DFC9709">
      <w:pPr>
        <w:rPr>
          <w:rFonts w:hint="default" w:ascii="Times New Roman" w:hAnsi="Times New Roman"/>
          <w:b w:val="0"/>
          <w:bCs/>
          <w:sz w:val="28"/>
          <w:szCs w:val="28"/>
        </w:rPr>
      </w:pPr>
      <w:r>
        <w:rPr>
          <w:rFonts w:hint="default" w:ascii="Times New Roman" w:hAnsi="Times New Roman"/>
          <w:b w:val="0"/>
          <w:bCs/>
          <w:sz w:val="28"/>
          <w:szCs w:val="28"/>
        </w:rPr>
        <w:t>```</w:t>
      </w:r>
      <w:bookmarkStart w:id="0" w:name="_GoBack"/>
      <w:bookmarkEnd w:id="0"/>
    </w:p>
    <w:p w14:paraId="3D97C578">
      <w:pPr>
        <w:rPr>
          <w:rFonts w:hint="default" w:ascii="Times New Roman" w:hAnsi="Times New Roman"/>
          <w:b/>
          <w:bCs w:val="0"/>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4.4 Technology Stack</w:t>
      </w:r>
    </w:p>
    <w:p w14:paraId="49919C27">
      <w:pPr>
        <w:rPr>
          <w:rFonts w:hint="default" w:ascii="Times New Roman" w:hAnsi="Times New Roman"/>
          <w:b w:val="0"/>
          <w:bCs/>
          <w:sz w:val="28"/>
          <w:szCs w:val="28"/>
        </w:rPr>
      </w:pPr>
      <w:r>
        <w:rPr>
          <w:rFonts w:hint="default" w:ascii="Times New Roman" w:hAnsi="Times New Roman"/>
          <w:b w:val="0"/>
          <w:bCs/>
          <w:sz w:val="28"/>
          <w:szCs w:val="28"/>
        </w:rPr>
        <w:t>| Component | Technology |</w:t>
      </w:r>
    </w:p>
    <w:p w14:paraId="4A99ECF0">
      <w:pPr>
        <w:rPr>
          <w:rFonts w:hint="default" w:ascii="Times New Roman" w:hAnsi="Times New Roman"/>
          <w:b w:val="0"/>
          <w:bCs/>
          <w:sz w:val="28"/>
          <w:szCs w:val="28"/>
        </w:rPr>
      </w:pPr>
      <w:r>
        <w:rPr>
          <w:rFonts w:hint="default" w:ascii="Times New Roman" w:hAnsi="Times New Roman"/>
          <w:b w:val="0"/>
          <w:bCs/>
          <w:sz w:val="28"/>
          <w:szCs w:val="28"/>
        </w:rPr>
        <w:t>|-----------|------------|</w:t>
      </w:r>
    </w:p>
    <w:p w14:paraId="773F229E">
      <w:pPr>
        <w:rPr>
          <w:rFonts w:hint="default" w:ascii="Times New Roman" w:hAnsi="Times New Roman"/>
          <w:b w:val="0"/>
          <w:bCs/>
          <w:sz w:val="28"/>
          <w:szCs w:val="28"/>
        </w:rPr>
      </w:pPr>
      <w:r>
        <w:rPr>
          <w:rFonts w:hint="default" w:ascii="Times New Roman" w:hAnsi="Times New Roman"/>
          <w:b w:val="0"/>
          <w:bCs/>
          <w:sz w:val="28"/>
          <w:szCs w:val="28"/>
        </w:rPr>
        <w:t>| Language | Java 11 |</w:t>
      </w:r>
    </w:p>
    <w:p w14:paraId="28627CCC">
      <w:pPr>
        <w:rPr>
          <w:rFonts w:hint="default" w:ascii="Times New Roman" w:hAnsi="Times New Roman"/>
          <w:b w:val="0"/>
          <w:bCs/>
          <w:sz w:val="28"/>
          <w:szCs w:val="28"/>
        </w:rPr>
      </w:pPr>
      <w:r>
        <w:rPr>
          <w:rFonts w:hint="default" w:ascii="Times New Roman" w:hAnsi="Times New Roman"/>
          <w:b w:val="0"/>
          <w:bCs/>
          <w:sz w:val="28"/>
          <w:szCs w:val="28"/>
        </w:rPr>
        <w:t>| UI Framework | Swing |</w:t>
      </w:r>
    </w:p>
    <w:p w14:paraId="7B304EB6">
      <w:pPr>
        <w:rPr>
          <w:rFonts w:hint="default" w:ascii="Times New Roman" w:hAnsi="Times New Roman"/>
          <w:b w:val="0"/>
          <w:bCs/>
          <w:sz w:val="28"/>
          <w:szCs w:val="28"/>
        </w:rPr>
      </w:pPr>
      <w:r>
        <w:rPr>
          <w:rFonts w:hint="default" w:ascii="Times New Roman" w:hAnsi="Times New Roman"/>
          <w:b w:val="0"/>
          <w:bCs/>
          <w:sz w:val="28"/>
          <w:szCs w:val="28"/>
        </w:rPr>
        <w:t>| Image Processing | Java AWT |</w:t>
      </w:r>
    </w:p>
    <w:p w14:paraId="18D32C84">
      <w:pPr>
        <w:rPr>
          <w:rFonts w:hint="default" w:ascii="Times New Roman" w:hAnsi="Times New Roman"/>
          <w:b w:val="0"/>
          <w:bCs/>
          <w:sz w:val="28"/>
          <w:szCs w:val="28"/>
        </w:rPr>
      </w:pPr>
      <w:r>
        <w:rPr>
          <w:rFonts w:hint="default" w:ascii="Times New Roman" w:hAnsi="Times New Roman"/>
          <w:b w:val="0"/>
          <w:bCs/>
          <w:sz w:val="28"/>
          <w:szCs w:val="28"/>
        </w:rPr>
        <w:t>| Data Storage | JSON (future SQLite) |</w:t>
      </w:r>
    </w:p>
    <w:p w14:paraId="5A7ABC1D">
      <w:pPr>
        <w:rPr>
          <w:rFonts w:hint="default" w:ascii="Times New Roman" w:hAnsi="Times New Roman"/>
          <w:b w:val="0"/>
          <w:bCs/>
          <w:sz w:val="28"/>
          <w:szCs w:val="28"/>
        </w:rPr>
      </w:pPr>
      <w:r>
        <w:rPr>
          <w:rFonts w:hint="default" w:ascii="Times New Roman" w:hAnsi="Times New Roman"/>
          <w:b w:val="0"/>
          <w:bCs/>
          <w:sz w:val="28"/>
          <w:szCs w:val="28"/>
        </w:rPr>
        <w:t>| Build Tool | Maven |</w:t>
      </w:r>
    </w:p>
    <w:p w14:paraId="2259B325">
      <w:pPr>
        <w:rPr>
          <w:rFonts w:hint="default" w:ascii="Times New Roman" w:hAnsi="Times New Roman"/>
          <w:b w:val="0"/>
          <w:bCs/>
          <w:sz w:val="28"/>
          <w:szCs w:val="28"/>
        </w:rPr>
      </w:pPr>
    </w:p>
    <w:p w14:paraId="10DD945F">
      <w:pPr>
        <w:rPr>
          <w:rFonts w:hint="default" w:ascii="Times New Roman" w:hAnsi="Times New Roman"/>
          <w:b/>
          <w:bCs w:val="0"/>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4.5 Security Considerations</w:t>
      </w:r>
    </w:p>
    <w:p w14:paraId="20473AA6">
      <w:pPr>
        <w:rPr>
          <w:rFonts w:hint="default" w:ascii="Times New Roman" w:hAnsi="Times New Roman"/>
          <w:b/>
          <w:bCs w:val="0"/>
          <w:sz w:val="28"/>
          <w:szCs w:val="28"/>
        </w:rPr>
      </w:pPr>
      <w:r>
        <w:rPr>
          <w:rFonts w:hint="default" w:ascii="Times New Roman" w:hAnsi="Times New Roman"/>
          <w:b/>
          <w:bCs w:val="0"/>
          <w:sz w:val="28"/>
          <w:szCs w:val="28"/>
        </w:rPr>
        <w:t>Security Measures:</w:t>
      </w:r>
    </w:p>
    <w:p w14:paraId="37BD6E28">
      <w:pPr>
        <w:rPr>
          <w:rFonts w:hint="default" w:ascii="Times New Roman" w:hAnsi="Times New Roman"/>
          <w:b w:val="0"/>
          <w:bCs/>
          <w:sz w:val="28"/>
          <w:szCs w:val="28"/>
        </w:rPr>
      </w:pPr>
      <w:r>
        <w:rPr>
          <w:rFonts w:hint="default" w:ascii="Times New Roman" w:hAnsi="Times New Roman"/>
          <w:b w:val="0"/>
          <w:bCs/>
          <w:sz w:val="28"/>
          <w:szCs w:val="28"/>
        </w:rPr>
        <w:t xml:space="preserve">- Local data storage only  </w:t>
      </w:r>
    </w:p>
    <w:p w14:paraId="0796CD30">
      <w:pPr>
        <w:rPr>
          <w:rFonts w:hint="default" w:ascii="Times New Roman" w:hAnsi="Times New Roman"/>
          <w:b w:val="0"/>
          <w:bCs/>
          <w:sz w:val="28"/>
          <w:szCs w:val="28"/>
        </w:rPr>
      </w:pPr>
      <w:r>
        <w:rPr>
          <w:rFonts w:hint="default" w:ascii="Times New Roman" w:hAnsi="Times New Roman"/>
          <w:b w:val="0"/>
          <w:bCs/>
          <w:sz w:val="28"/>
          <w:szCs w:val="28"/>
        </w:rPr>
        <w:t xml:space="preserve">- Future encryption for sensitive data  </w:t>
      </w:r>
    </w:p>
    <w:p w14:paraId="640FC522">
      <w:pPr>
        <w:rPr>
          <w:rFonts w:hint="default" w:ascii="Times New Roman" w:hAnsi="Times New Roman"/>
          <w:b w:val="0"/>
          <w:bCs/>
          <w:sz w:val="28"/>
          <w:szCs w:val="28"/>
        </w:rPr>
      </w:pPr>
      <w:r>
        <w:rPr>
          <w:rFonts w:hint="default" w:ascii="Times New Roman" w:hAnsi="Times New Roman"/>
          <w:b w:val="0"/>
          <w:bCs/>
          <w:sz w:val="28"/>
          <w:szCs w:val="28"/>
        </w:rPr>
        <w:t xml:space="preserve">- Secure image handling protocols  </w:t>
      </w:r>
    </w:p>
    <w:p w14:paraId="10FF9605">
      <w:pPr>
        <w:rPr>
          <w:rFonts w:hint="default" w:ascii="Times New Roman" w:hAnsi="Times New Roman"/>
          <w:b w:val="0"/>
          <w:bCs/>
          <w:sz w:val="28"/>
          <w:szCs w:val="28"/>
        </w:rPr>
      </w:pPr>
    </w:p>
    <w:p w14:paraId="4642B4F8">
      <w:pPr>
        <w:rPr>
          <w:rFonts w:hint="default" w:ascii="Times New Roman" w:hAnsi="Times New Roman"/>
          <w:b w:val="0"/>
          <w:bCs/>
          <w:sz w:val="28"/>
          <w:szCs w:val="28"/>
        </w:rPr>
      </w:pPr>
      <w:r>
        <w:rPr>
          <w:rFonts w:hint="default" w:ascii="Times New Roman" w:hAnsi="Times New Roman"/>
          <w:b w:val="0"/>
          <w:bCs/>
          <w:sz w:val="28"/>
          <w:szCs w:val="28"/>
        </w:rPr>
        <w:t xml:space="preserve"> </w:t>
      </w:r>
    </w:p>
    <w:p w14:paraId="3E69D2EF">
      <w:pPr>
        <w:rPr>
          <w:rFonts w:hint="default" w:ascii="Times New Roman" w:hAnsi="Times New Roman"/>
          <w:b w:val="0"/>
          <w:bCs/>
          <w:sz w:val="28"/>
          <w:szCs w:val="28"/>
        </w:rPr>
      </w:pPr>
    </w:p>
    <w:p w14:paraId="1785BA4A">
      <w:pPr>
        <w:rPr>
          <w:rFonts w:hint="default" w:ascii="Times New Roman" w:hAnsi="Times New Roman"/>
          <w:b w:val="0"/>
          <w:bCs/>
          <w:sz w:val="28"/>
          <w:szCs w:val="28"/>
        </w:rPr>
      </w:pPr>
    </w:p>
    <w:p w14:paraId="0B45F576">
      <w:pPr>
        <w:rPr>
          <w:rFonts w:hint="default" w:ascii="Times New Roman" w:hAnsi="Times New Roman"/>
          <w:b w:val="0"/>
          <w:bCs/>
          <w:sz w:val="28"/>
          <w:szCs w:val="28"/>
        </w:rPr>
      </w:pPr>
    </w:p>
    <w:p w14:paraId="4F6EC394">
      <w:pPr>
        <w:rPr>
          <w:rFonts w:hint="default" w:ascii="Times New Roman" w:hAnsi="Times New Roman"/>
          <w:b w:val="0"/>
          <w:bCs/>
          <w:sz w:val="28"/>
          <w:szCs w:val="28"/>
        </w:rPr>
      </w:pPr>
    </w:p>
    <w:p w14:paraId="3E90BCA1">
      <w:pPr>
        <w:rPr>
          <w:rFonts w:hint="default" w:ascii="Times New Roman" w:hAnsi="Times New Roman"/>
          <w:b w:val="0"/>
          <w:bCs/>
          <w:sz w:val="28"/>
          <w:szCs w:val="28"/>
        </w:rPr>
      </w:pPr>
    </w:p>
    <w:p w14:paraId="0CA3C7DE">
      <w:pPr>
        <w:rPr>
          <w:rFonts w:hint="default" w:ascii="Times New Roman" w:hAnsi="Times New Roman"/>
          <w:b w:val="0"/>
          <w:bCs/>
          <w:sz w:val="28"/>
          <w:szCs w:val="28"/>
        </w:rPr>
      </w:pPr>
    </w:p>
    <w:p w14:paraId="0FA04FA6">
      <w:pPr>
        <w:rPr>
          <w:rFonts w:hint="default" w:ascii="Times New Roman" w:hAnsi="Times New Roman"/>
          <w:b w:val="0"/>
          <w:bCs/>
          <w:sz w:val="28"/>
          <w:szCs w:val="28"/>
        </w:rPr>
      </w:pPr>
    </w:p>
    <w:p w14:paraId="017A2A13">
      <w:pPr>
        <w:rPr>
          <w:rFonts w:hint="default" w:ascii="Times New Roman" w:hAnsi="Times New Roman"/>
          <w:b/>
          <w:bCs w:val="0"/>
          <w:sz w:val="40"/>
          <w:szCs w:val="40"/>
        </w:rPr>
      </w:pPr>
      <w:r>
        <w:rPr>
          <w:rFonts w:hint="default" w:ascii="Times New Roman" w:hAnsi="Times New Roman"/>
          <w:b/>
          <w:bCs w:val="0"/>
          <w:sz w:val="40"/>
          <w:szCs w:val="40"/>
        </w:rPr>
        <w:t>5. Functional Specifications</w:t>
      </w:r>
    </w:p>
    <w:p w14:paraId="51E4B071">
      <w:pPr>
        <w:rPr>
          <w:rFonts w:hint="default" w:ascii="Times New Roman" w:hAnsi="Times New Roman"/>
          <w:b w:val="0"/>
          <w:bCs/>
          <w:sz w:val="28"/>
          <w:szCs w:val="28"/>
        </w:rPr>
      </w:pPr>
      <w:r>
        <w:rPr>
          <w:rFonts w:hint="default" w:ascii="Times New Roman" w:hAnsi="Times New Roman"/>
          <w:b/>
          <w:bCs w:val="0"/>
          <w:sz w:val="28"/>
          <w:szCs w:val="28"/>
        </w:rPr>
        <w:t>5.1 Use Case Descriptions</w:t>
      </w:r>
    </w:p>
    <w:p w14:paraId="51242528">
      <w:pPr>
        <w:rPr>
          <w:rFonts w:hint="default" w:ascii="Times New Roman" w:hAnsi="Times New Roman"/>
          <w:b w:val="0"/>
          <w:bCs/>
          <w:sz w:val="28"/>
          <w:szCs w:val="28"/>
        </w:rPr>
      </w:pPr>
      <w:r>
        <w:rPr>
          <w:rFonts w:hint="default" w:ascii="Times New Roman" w:hAnsi="Times New Roman"/>
          <w:b/>
          <w:bCs w:val="0"/>
          <w:sz w:val="28"/>
          <w:szCs w:val="28"/>
        </w:rPr>
        <w:t>Use Case UC-01: Add Clothing Item</w:t>
      </w:r>
    </w:p>
    <w:p w14:paraId="3E6C2FEB">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Actor:</w:t>
      </w:r>
      <w:r>
        <w:rPr>
          <w:rFonts w:hint="default" w:ascii="Times New Roman" w:hAnsi="Times New Roman"/>
          <w:b w:val="0"/>
          <w:bCs/>
          <w:sz w:val="28"/>
          <w:szCs w:val="28"/>
        </w:rPr>
        <w:t xml:space="preserve"> User  </w:t>
      </w:r>
    </w:p>
    <w:p w14:paraId="1104DE37">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Preconditions:</w:t>
      </w:r>
      <w:r>
        <w:rPr>
          <w:rFonts w:hint="default" w:ascii="Times New Roman" w:hAnsi="Times New Roman"/>
          <w:b w:val="0"/>
          <w:bCs/>
          <w:sz w:val="28"/>
          <w:szCs w:val="28"/>
        </w:rPr>
        <w:t xml:space="preserve"> Application running  </w:t>
      </w:r>
    </w:p>
    <w:p w14:paraId="7B9C3854">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Main Flow:</w:t>
      </w:r>
    </w:p>
    <w:p w14:paraId="33658B6D">
      <w:pPr>
        <w:rPr>
          <w:rFonts w:hint="default" w:ascii="Times New Roman" w:hAnsi="Times New Roman"/>
          <w:b w:val="0"/>
          <w:bCs/>
          <w:sz w:val="28"/>
          <w:szCs w:val="28"/>
        </w:rPr>
      </w:pPr>
      <w:r>
        <w:rPr>
          <w:rFonts w:hint="default" w:ascii="Times New Roman" w:hAnsi="Times New Roman"/>
          <w:b w:val="0"/>
          <w:bCs/>
          <w:sz w:val="28"/>
          <w:szCs w:val="28"/>
        </w:rPr>
        <w:t xml:space="preserve">   a. Navigate to Upload Panel  </w:t>
      </w:r>
    </w:p>
    <w:p w14:paraId="4AEAC539">
      <w:pPr>
        <w:rPr>
          <w:rFonts w:hint="default" w:ascii="Times New Roman" w:hAnsi="Times New Roman"/>
          <w:b w:val="0"/>
          <w:bCs/>
          <w:sz w:val="28"/>
          <w:szCs w:val="28"/>
        </w:rPr>
      </w:pPr>
      <w:r>
        <w:rPr>
          <w:rFonts w:hint="default" w:ascii="Times New Roman" w:hAnsi="Times New Roman"/>
          <w:b w:val="0"/>
          <w:bCs/>
          <w:sz w:val="28"/>
          <w:szCs w:val="28"/>
        </w:rPr>
        <w:t xml:space="preserve">   b. Enter item details  </w:t>
      </w:r>
    </w:p>
    <w:p w14:paraId="7115790F">
      <w:pPr>
        <w:rPr>
          <w:rFonts w:hint="default" w:ascii="Times New Roman" w:hAnsi="Times New Roman"/>
          <w:b w:val="0"/>
          <w:bCs/>
          <w:sz w:val="28"/>
          <w:szCs w:val="28"/>
        </w:rPr>
      </w:pPr>
      <w:r>
        <w:rPr>
          <w:rFonts w:hint="default" w:ascii="Times New Roman" w:hAnsi="Times New Roman"/>
          <w:b w:val="0"/>
          <w:bCs/>
          <w:sz w:val="28"/>
          <w:szCs w:val="28"/>
        </w:rPr>
        <w:t xml:space="preserve">   c. Upload image  </w:t>
      </w:r>
    </w:p>
    <w:p w14:paraId="59B75459">
      <w:pPr>
        <w:rPr>
          <w:rFonts w:hint="default" w:ascii="Times New Roman" w:hAnsi="Times New Roman"/>
          <w:b/>
          <w:bCs w:val="0"/>
          <w:sz w:val="28"/>
          <w:szCs w:val="28"/>
        </w:rPr>
      </w:pPr>
      <w:r>
        <w:rPr>
          <w:rFonts w:hint="default" w:ascii="Times New Roman" w:hAnsi="Times New Roman"/>
          <w:b w:val="0"/>
          <w:bCs/>
          <w:sz w:val="28"/>
          <w:szCs w:val="28"/>
        </w:rPr>
        <w:t xml:space="preserve">   d. Confirm addition  </w:t>
      </w:r>
    </w:p>
    <w:p w14:paraId="5631F8B1">
      <w:pPr>
        <w:rPr>
          <w:rFonts w:hint="default" w:ascii="Times New Roman" w:hAnsi="Times New Roman"/>
          <w:b w:val="0"/>
          <w:bCs/>
          <w:sz w:val="28"/>
          <w:szCs w:val="28"/>
        </w:rPr>
      </w:pPr>
      <w:r>
        <w:rPr>
          <w:rFonts w:hint="default" w:ascii="Times New Roman" w:hAnsi="Times New Roman"/>
          <w:b/>
          <w:bCs w:val="0"/>
          <w:sz w:val="28"/>
          <w:szCs w:val="28"/>
        </w:rPr>
        <w:t>4.Postconditions:</w:t>
      </w:r>
      <w:r>
        <w:rPr>
          <w:rFonts w:hint="default" w:ascii="Times New Roman" w:hAnsi="Times New Roman"/>
          <w:b w:val="0"/>
          <w:bCs/>
          <w:sz w:val="28"/>
          <w:szCs w:val="28"/>
        </w:rPr>
        <w:t xml:space="preserve"> Item appears in wardrobe  </w:t>
      </w:r>
    </w:p>
    <w:p w14:paraId="22008B8A">
      <w:pPr>
        <w:rPr>
          <w:rFonts w:hint="default" w:ascii="Times New Roman" w:hAnsi="Times New Roman"/>
          <w:b w:val="0"/>
          <w:bCs/>
          <w:sz w:val="28"/>
          <w:szCs w:val="28"/>
        </w:rPr>
      </w:pPr>
      <w:r>
        <w:rPr>
          <w:rFonts w:hint="default" w:ascii="Times New Roman" w:hAnsi="Times New Roman"/>
          <w:b/>
          <w:bCs w:val="0"/>
          <w:sz w:val="28"/>
          <w:szCs w:val="28"/>
        </w:rPr>
        <w:t>Use Case UC-02:</w:t>
      </w:r>
      <w:r>
        <w:rPr>
          <w:rFonts w:hint="default" w:ascii="Times New Roman" w:hAnsi="Times New Roman"/>
          <w:b w:val="0"/>
          <w:bCs/>
          <w:sz w:val="28"/>
          <w:szCs w:val="28"/>
        </w:rPr>
        <w:t xml:space="preserve"> </w:t>
      </w:r>
      <w:r>
        <w:rPr>
          <w:rFonts w:hint="default" w:ascii="Times New Roman" w:hAnsi="Times New Roman"/>
          <w:b/>
          <w:bCs w:val="0"/>
          <w:sz w:val="28"/>
          <w:szCs w:val="28"/>
        </w:rPr>
        <w:t>Generate Outfit</w:t>
      </w:r>
    </w:p>
    <w:p w14:paraId="78FF47A4">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Actor:</w:t>
      </w:r>
      <w:r>
        <w:rPr>
          <w:rFonts w:hint="default" w:ascii="Times New Roman" w:hAnsi="Times New Roman"/>
          <w:b w:val="0"/>
          <w:bCs/>
          <w:sz w:val="28"/>
          <w:szCs w:val="28"/>
        </w:rPr>
        <w:t xml:space="preserve"> System  </w:t>
      </w:r>
    </w:p>
    <w:p w14:paraId="334BD4A2">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Trigger:</w:t>
      </w:r>
      <w:r>
        <w:rPr>
          <w:rFonts w:hint="default" w:ascii="Times New Roman" w:hAnsi="Times New Roman"/>
          <w:b w:val="0"/>
          <w:bCs/>
          <w:sz w:val="28"/>
          <w:szCs w:val="28"/>
        </w:rPr>
        <w:t xml:space="preserve">User request  </w:t>
      </w:r>
    </w:p>
    <w:p w14:paraId="410B2B52">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Algorithm:</w:t>
      </w:r>
      <w:r>
        <w:rPr>
          <w:rFonts w:hint="default" w:ascii="Times New Roman" w:hAnsi="Times New Roman"/>
          <w:b w:val="0"/>
          <w:bCs/>
          <w:sz w:val="28"/>
          <w:szCs w:val="28"/>
        </w:rPr>
        <w:t xml:space="preserve">  </w:t>
      </w:r>
    </w:p>
    <w:p w14:paraId="2538E5B2">
      <w:pPr>
        <w:rPr>
          <w:rFonts w:hint="default" w:ascii="Times New Roman" w:hAnsi="Times New Roman"/>
          <w:b w:val="0"/>
          <w:bCs/>
          <w:sz w:val="28"/>
          <w:szCs w:val="28"/>
        </w:rPr>
      </w:pPr>
      <w:r>
        <w:rPr>
          <w:rFonts w:hint="default" w:ascii="Times New Roman" w:hAnsi="Times New Roman"/>
          <w:b w:val="0"/>
          <w:bCs/>
          <w:sz w:val="28"/>
          <w:szCs w:val="28"/>
        </w:rPr>
        <w:t xml:space="preserve">   ```</w:t>
      </w:r>
    </w:p>
    <w:p w14:paraId="5EAF7020">
      <w:pPr>
        <w:rPr>
          <w:rFonts w:hint="eastAsia" w:ascii="SimSun" w:hAnsi="SimSun" w:eastAsia="SimSun" w:cs="SimSun"/>
          <w:b w:val="0"/>
          <w:bCs/>
          <w:sz w:val="28"/>
          <w:szCs w:val="28"/>
        </w:rPr>
      </w:pPr>
      <w:r>
        <w:rPr>
          <w:rFonts w:hint="eastAsia" w:ascii="SimSun" w:hAnsi="SimSun" w:eastAsia="SimSun" w:cs="SimSun"/>
          <w:b w:val="0"/>
          <w:bCs/>
          <w:sz w:val="28"/>
          <w:szCs w:val="28"/>
        </w:rPr>
        <w:t>java</w:t>
      </w:r>
    </w:p>
    <w:p w14:paraId="14368D04">
      <w:pPr>
        <w:rPr>
          <w:rFonts w:hint="eastAsia" w:ascii="SimSun" w:hAnsi="SimSun" w:eastAsia="SimSun" w:cs="SimSun"/>
          <w:b w:val="0"/>
          <w:bCs/>
          <w:sz w:val="28"/>
          <w:szCs w:val="28"/>
        </w:rPr>
      </w:pPr>
      <w:r>
        <w:rPr>
          <w:rFonts w:hint="eastAsia" w:ascii="SimSun" w:hAnsi="SimSun" w:eastAsia="SimSun" w:cs="SimSun"/>
          <w:b w:val="0"/>
          <w:bCs/>
          <w:sz w:val="28"/>
          <w:szCs w:val="28"/>
        </w:rPr>
        <w:t xml:space="preserve">   public List&lt;ClothingItem&gt; generateOutfit(String season) {</w:t>
      </w:r>
    </w:p>
    <w:p w14:paraId="69A67D8F">
      <w:pPr>
        <w:rPr>
          <w:rFonts w:hint="eastAsia" w:ascii="SimSun" w:hAnsi="SimSun" w:eastAsia="SimSun" w:cs="SimSun"/>
          <w:b w:val="0"/>
          <w:bCs/>
          <w:sz w:val="28"/>
          <w:szCs w:val="28"/>
        </w:rPr>
      </w:pPr>
      <w:r>
        <w:rPr>
          <w:rFonts w:hint="eastAsia" w:ascii="SimSun" w:hAnsi="SimSun" w:eastAsia="SimSun" w:cs="SimSun"/>
          <w:b w:val="0"/>
          <w:bCs/>
          <w:sz w:val="28"/>
          <w:szCs w:val="28"/>
        </w:rPr>
        <w:t xml:space="preserve">       return wardrobe.stream()</w:t>
      </w:r>
    </w:p>
    <w:p w14:paraId="79DD90B5">
      <w:pPr>
        <w:rPr>
          <w:rFonts w:hint="eastAsia" w:ascii="SimSun" w:hAnsi="SimSun" w:eastAsia="SimSun" w:cs="SimSun"/>
          <w:b w:val="0"/>
          <w:bCs/>
          <w:sz w:val="28"/>
          <w:szCs w:val="28"/>
        </w:rPr>
      </w:pPr>
      <w:r>
        <w:rPr>
          <w:rFonts w:hint="eastAsia" w:ascii="SimSun" w:hAnsi="SimSun" w:eastAsia="SimSun" w:cs="SimSun"/>
          <w:b w:val="0"/>
          <w:bCs/>
          <w:sz w:val="28"/>
          <w:szCs w:val="28"/>
        </w:rPr>
        <w:t xml:space="preserve">           .filter(item -&gt; item.season.equals(season))</w:t>
      </w:r>
    </w:p>
    <w:p w14:paraId="6D9A8D24">
      <w:pPr>
        <w:rPr>
          <w:rFonts w:hint="eastAsia" w:ascii="SimSun" w:hAnsi="SimSun" w:eastAsia="SimSun" w:cs="SimSun"/>
          <w:b w:val="0"/>
          <w:bCs/>
          <w:sz w:val="28"/>
          <w:szCs w:val="28"/>
        </w:rPr>
      </w:pPr>
      <w:r>
        <w:rPr>
          <w:rFonts w:hint="eastAsia" w:ascii="SimSun" w:hAnsi="SimSun" w:eastAsia="SimSun" w:cs="SimSun"/>
          <w:b w:val="0"/>
          <w:bCs/>
          <w:sz w:val="28"/>
          <w:szCs w:val="28"/>
        </w:rPr>
        <w:t xml:space="preserve">           .collect(Collectors.toList());</w:t>
      </w:r>
    </w:p>
    <w:p w14:paraId="78176346">
      <w:pPr>
        <w:rPr>
          <w:rFonts w:hint="eastAsia" w:ascii="SimSun" w:hAnsi="SimSun" w:eastAsia="SimSun" w:cs="SimSun"/>
          <w:b w:val="0"/>
          <w:bCs/>
          <w:sz w:val="28"/>
          <w:szCs w:val="28"/>
        </w:rPr>
      </w:pPr>
      <w:r>
        <w:rPr>
          <w:rFonts w:hint="eastAsia" w:ascii="SimSun" w:hAnsi="SimSun" w:eastAsia="SimSun" w:cs="SimSun"/>
          <w:b w:val="0"/>
          <w:bCs/>
          <w:sz w:val="28"/>
          <w:szCs w:val="28"/>
        </w:rPr>
        <w:t xml:space="preserve">   }</w:t>
      </w:r>
    </w:p>
    <w:p w14:paraId="5C7B47A6">
      <w:pPr>
        <w:rPr>
          <w:rFonts w:hint="default" w:ascii="Times New Roman" w:hAnsi="Times New Roman"/>
          <w:b w:val="0"/>
          <w:bCs/>
          <w:sz w:val="28"/>
          <w:szCs w:val="28"/>
        </w:rPr>
      </w:pPr>
      <w:r>
        <w:rPr>
          <w:rFonts w:hint="default" w:ascii="Times New Roman" w:hAnsi="Times New Roman"/>
          <w:b w:val="0"/>
          <w:bCs/>
          <w:sz w:val="28"/>
          <w:szCs w:val="28"/>
        </w:rPr>
        <w:t xml:space="preserve">   ```</w:t>
      </w:r>
    </w:p>
    <w:p w14:paraId="058C626B">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5.2 User Interface Overview</w:t>
      </w:r>
    </w:p>
    <w:p w14:paraId="2C5006D3">
      <w:pPr>
        <w:rPr>
          <w:rFonts w:hint="default" w:ascii="Times New Roman" w:hAnsi="Times New Roman"/>
          <w:b w:val="0"/>
          <w:bCs/>
          <w:sz w:val="28"/>
          <w:szCs w:val="28"/>
        </w:rPr>
      </w:pPr>
      <w:r>
        <w:rPr>
          <w:rFonts w:hint="default" w:ascii="Times New Roman" w:hAnsi="Times New Roman"/>
          <w:b/>
          <w:bCs w:val="0"/>
          <w:sz w:val="28"/>
          <w:szCs w:val="28"/>
        </w:rPr>
        <w:t>Main Window Components:</w:t>
      </w:r>
    </w:p>
    <w:p w14:paraId="59025788">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Navigation Panel:</w:t>
      </w:r>
      <w:r>
        <w:rPr>
          <w:rFonts w:hint="default" w:ascii="Times New Roman" w:hAnsi="Times New Roman"/>
          <w:b w:val="0"/>
          <w:bCs/>
          <w:sz w:val="28"/>
          <w:szCs w:val="28"/>
        </w:rPr>
        <w:t xml:space="preserve"> Quick access to features  </w:t>
      </w:r>
    </w:p>
    <w:p w14:paraId="5902DA62">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Wardrobe Viewer:</w:t>
      </w:r>
      <w:r>
        <w:rPr>
          <w:rFonts w:hint="default" w:ascii="Times New Roman" w:hAnsi="Times New Roman"/>
          <w:b w:val="0"/>
          <w:bCs/>
          <w:sz w:val="28"/>
          <w:szCs w:val="28"/>
        </w:rPr>
        <w:t xml:space="preserve"> Grid display with filtering  </w:t>
      </w:r>
    </w:p>
    <w:p w14:paraId="227E33E8">
      <w:pPr>
        <w:rPr>
          <w:rFonts w:hint="default" w:ascii="Times New Roman" w:hAnsi="Times New Roman"/>
          <w:b w:val="0"/>
          <w:bCs/>
          <w:sz w:val="28"/>
          <w:szCs w:val="28"/>
        </w:rPr>
      </w:pPr>
      <w:r>
        <w:rPr>
          <w:rFonts w:hint="default" w:ascii="Times New Roman" w:hAnsi="Times New Roman"/>
          <w:b w:val="0"/>
          <w:bCs/>
          <w:sz w:val="28"/>
          <w:szCs w:val="28"/>
        </w:rPr>
        <w:t>3.</w:t>
      </w:r>
      <w:r>
        <w:rPr>
          <w:rFonts w:hint="default" w:ascii="Times New Roman" w:hAnsi="Times New Roman"/>
          <w:b/>
          <w:bCs w:val="0"/>
          <w:sz w:val="28"/>
          <w:szCs w:val="28"/>
        </w:rPr>
        <w:t>Mannequin Canvas:</w:t>
      </w:r>
      <w:r>
        <w:rPr>
          <w:rFonts w:hint="default" w:ascii="Times New Roman" w:hAnsi="Times New Roman"/>
          <w:b w:val="0"/>
          <w:bCs/>
          <w:sz w:val="28"/>
          <w:szCs w:val="28"/>
        </w:rPr>
        <w:t xml:space="preserve"> Outfit visualization area  </w:t>
      </w:r>
    </w:p>
    <w:p w14:paraId="096E4D2D">
      <w:pPr>
        <w:rPr>
          <w:rFonts w:hint="default" w:ascii="Times New Roman" w:hAnsi="Times New Roman"/>
          <w:b w:val="0"/>
          <w:bCs/>
          <w:sz w:val="28"/>
          <w:szCs w:val="28"/>
        </w:rPr>
      </w:pPr>
      <w:r>
        <w:rPr>
          <w:rFonts w:hint="default" w:ascii="Times New Roman" w:hAnsi="Times New Roman"/>
          <w:b/>
          <w:bCs w:val="0"/>
          <w:sz w:val="28"/>
          <w:szCs w:val="28"/>
        </w:rPr>
        <w:t>UI Specifications:</w:t>
      </w:r>
    </w:p>
    <w:p w14:paraId="14F946BA">
      <w:pPr>
        <w:rPr>
          <w:rFonts w:hint="default" w:ascii="Times New Roman" w:hAnsi="Times New Roman"/>
          <w:b w:val="0"/>
          <w:bCs/>
          <w:sz w:val="28"/>
          <w:szCs w:val="28"/>
        </w:rPr>
      </w:pPr>
      <w:r>
        <w:rPr>
          <w:rFonts w:hint="default" w:ascii="Times New Roman" w:hAnsi="Times New Roman"/>
          <w:b w:val="0"/>
          <w:bCs/>
          <w:sz w:val="28"/>
          <w:szCs w:val="28"/>
        </w:rPr>
        <w:t xml:space="preserve">- Minimum resolution: 1024×768  </w:t>
      </w:r>
    </w:p>
    <w:p w14:paraId="3E190D55">
      <w:pPr>
        <w:rPr>
          <w:rFonts w:hint="default" w:ascii="Times New Roman" w:hAnsi="Times New Roman"/>
          <w:b w:val="0"/>
          <w:bCs/>
          <w:sz w:val="28"/>
          <w:szCs w:val="28"/>
        </w:rPr>
      </w:pPr>
      <w:r>
        <w:rPr>
          <w:rFonts w:hint="default" w:ascii="Times New Roman" w:hAnsi="Times New Roman"/>
          <w:b w:val="0"/>
          <w:bCs/>
          <w:sz w:val="28"/>
          <w:szCs w:val="28"/>
        </w:rPr>
        <w:t xml:space="preserve">- Color scheme: Neutral tones with seasonal accents  </w:t>
      </w:r>
    </w:p>
    <w:p w14:paraId="3AA4896C">
      <w:pPr>
        <w:rPr>
          <w:rFonts w:hint="default" w:ascii="Times New Roman" w:hAnsi="Times New Roman"/>
          <w:b w:val="0"/>
          <w:bCs/>
          <w:sz w:val="28"/>
          <w:szCs w:val="28"/>
        </w:rPr>
      </w:pPr>
      <w:r>
        <w:rPr>
          <w:rFonts w:hint="default" w:ascii="Times New Roman" w:hAnsi="Times New Roman"/>
          <w:b w:val="0"/>
          <w:bCs/>
          <w:sz w:val="28"/>
          <w:szCs w:val="28"/>
        </w:rPr>
        <w:t xml:space="preserve">- Font family: Sans-serif for readability  </w:t>
      </w:r>
    </w:p>
    <w:p w14:paraId="3E4992DB">
      <w:pPr>
        <w:rPr>
          <w:rFonts w:hint="default" w:ascii="Times New Roman" w:hAnsi="Times New Roman"/>
          <w:b w:val="0"/>
          <w:bCs/>
          <w:sz w:val="28"/>
          <w:szCs w:val="28"/>
        </w:rPr>
      </w:pPr>
    </w:p>
    <w:p w14:paraId="64657726">
      <w:pPr>
        <w:rPr>
          <w:rFonts w:hint="default" w:ascii="Times New Roman" w:hAnsi="Times New Roman"/>
          <w:b/>
          <w:bCs w:val="0"/>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5.3 Functional Modules</w:t>
      </w:r>
    </w:p>
    <w:p w14:paraId="3DD2E7AC">
      <w:pPr>
        <w:rPr>
          <w:rFonts w:hint="default" w:ascii="Times New Roman" w:hAnsi="Times New Roman"/>
          <w:b w:val="0"/>
          <w:bCs/>
          <w:sz w:val="28"/>
          <w:szCs w:val="28"/>
        </w:rPr>
      </w:pPr>
      <w:r>
        <w:rPr>
          <w:rFonts w:hint="default" w:ascii="Times New Roman" w:hAnsi="Times New Roman"/>
          <w:b/>
          <w:bCs w:val="0"/>
          <w:sz w:val="28"/>
          <w:szCs w:val="28"/>
        </w:rPr>
        <w:t xml:space="preserve"> 5.3.1 Wardrobe Management Module</w:t>
      </w:r>
    </w:p>
    <w:p w14:paraId="2FE7FD67">
      <w:pPr>
        <w:rPr>
          <w:rFonts w:hint="default" w:ascii="Times New Roman" w:hAnsi="Times New Roman"/>
          <w:b w:val="0"/>
          <w:bCs/>
          <w:sz w:val="28"/>
          <w:szCs w:val="28"/>
        </w:rPr>
      </w:pPr>
      <w:r>
        <w:rPr>
          <w:rFonts w:hint="default" w:ascii="Times New Roman" w:hAnsi="Times New Roman"/>
          <w:b/>
          <w:bCs w:val="0"/>
          <w:sz w:val="28"/>
          <w:szCs w:val="28"/>
        </w:rPr>
        <w:t>Key Methods</w:t>
      </w:r>
      <w:r>
        <w:rPr>
          <w:rFonts w:hint="default" w:ascii="Times New Roman" w:hAnsi="Times New Roman"/>
          <w:b w:val="0"/>
          <w:bCs/>
          <w:sz w:val="28"/>
          <w:szCs w:val="28"/>
        </w:rPr>
        <w:t>:</w:t>
      </w:r>
    </w:p>
    <w:p w14:paraId="010B087B">
      <w:pPr>
        <w:rPr>
          <w:rFonts w:hint="default" w:ascii="Times New Roman" w:hAnsi="Times New Roman"/>
          <w:b w:val="0"/>
          <w:bCs/>
          <w:sz w:val="28"/>
          <w:szCs w:val="28"/>
        </w:rPr>
      </w:pPr>
      <w:r>
        <w:rPr>
          <w:rFonts w:hint="default" w:ascii="Times New Roman" w:hAnsi="Times New Roman"/>
          <w:b w:val="0"/>
          <w:bCs/>
          <w:sz w:val="28"/>
          <w:szCs w:val="28"/>
        </w:rPr>
        <w:t xml:space="preserve">- `addItem(ClothingItem item)`: Validates and stores new items  </w:t>
      </w:r>
    </w:p>
    <w:p w14:paraId="1655AC1D">
      <w:pPr>
        <w:rPr>
          <w:rFonts w:hint="default" w:ascii="Times New Roman" w:hAnsi="Times New Roman"/>
          <w:b w:val="0"/>
          <w:bCs/>
          <w:sz w:val="28"/>
          <w:szCs w:val="28"/>
        </w:rPr>
      </w:pPr>
      <w:r>
        <w:rPr>
          <w:rFonts w:hint="default" w:ascii="Times New Roman" w:hAnsi="Times New Roman"/>
          <w:b w:val="0"/>
          <w:bCs/>
          <w:sz w:val="28"/>
          <w:szCs w:val="28"/>
        </w:rPr>
        <w:t xml:space="preserve">- `deleteItem(String itemId)`: Removes with confirmation  </w:t>
      </w:r>
    </w:p>
    <w:p w14:paraId="04783952">
      <w:pPr>
        <w:rPr>
          <w:rFonts w:hint="default" w:ascii="Times New Roman" w:hAnsi="Times New Roman"/>
          <w:b w:val="0"/>
          <w:bCs/>
          <w:sz w:val="28"/>
          <w:szCs w:val="28"/>
        </w:rPr>
      </w:pPr>
      <w:r>
        <w:rPr>
          <w:rFonts w:hint="default" w:ascii="Times New Roman" w:hAnsi="Times New Roman"/>
          <w:b w:val="0"/>
          <w:bCs/>
          <w:sz w:val="28"/>
          <w:szCs w:val="28"/>
        </w:rPr>
        <w:t xml:space="preserve">- `getByCategory(String category)`: Returns filtered lists  </w:t>
      </w:r>
    </w:p>
    <w:p w14:paraId="440428F6">
      <w:pPr>
        <w:rPr>
          <w:rFonts w:hint="default" w:ascii="Times New Roman" w:hAnsi="Times New Roman"/>
          <w:b w:val="0"/>
          <w:bCs/>
          <w:sz w:val="28"/>
          <w:szCs w:val="28"/>
        </w:rPr>
      </w:pPr>
    </w:p>
    <w:p w14:paraId="51792255">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5.3.2 Outfit Generation Module</w:t>
      </w:r>
    </w:p>
    <w:p w14:paraId="2F3F36B6">
      <w:pPr>
        <w:rPr>
          <w:rFonts w:hint="default" w:ascii="Times New Roman" w:hAnsi="Times New Roman"/>
          <w:b w:val="0"/>
          <w:bCs/>
          <w:sz w:val="28"/>
          <w:szCs w:val="28"/>
        </w:rPr>
      </w:pPr>
      <w:r>
        <w:rPr>
          <w:rFonts w:hint="default" w:ascii="Times New Roman" w:hAnsi="Times New Roman"/>
          <w:b/>
          <w:bCs w:val="0"/>
          <w:sz w:val="28"/>
          <w:szCs w:val="28"/>
        </w:rPr>
        <w:t>Algorithm Features:</w:t>
      </w:r>
    </w:p>
    <w:p w14:paraId="1F0D877B">
      <w:pPr>
        <w:rPr>
          <w:rFonts w:hint="default" w:ascii="Times New Roman" w:hAnsi="Times New Roman"/>
          <w:b w:val="0"/>
          <w:bCs/>
          <w:sz w:val="28"/>
          <w:szCs w:val="28"/>
        </w:rPr>
      </w:pPr>
      <w:r>
        <w:rPr>
          <w:rFonts w:hint="default" w:ascii="Times New Roman" w:hAnsi="Times New Roman"/>
          <w:b w:val="0"/>
          <w:bCs/>
          <w:sz w:val="28"/>
          <w:szCs w:val="28"/>
        </w:rPr>
        <w:t xml:space="preserve">- Color harmony scoring  </w:t>
      </w:r>
    </w:p>
    <w:p w14:paraId="47385256">
      <w:pPr>
        <w:rPr>
          <w:rFonts w:hint="default" w:ascii="Times New Roman" w:hAnsi="Times New Roman"/>
          <w:b w:val="0"/>
          <w:bCs/>
          <w:sz w:val="28"/>
          <w:szCs w:val="28"/>
        </w:rPr>
      </w:pPr>
      <w:r>
        <w:rPr>
          <w:rFonts w:hint="default" w:ascii="Times New Roman" w:hAnsi="Times New Roman"/>
          <w:b w:val="0"/>
          <w:bCs/>
          <w:sz w:val="28"/>
          <w:szCs w:val="28"/>
        </w:rPr>
        <w:t xml:space="preserve">- Seasonal appropriateness  </w:t>
      </w:r>
    </w:p>
    <w:p w14:paraId="4F0DA62D">
      <w:pPr>
        <w:rPr>
          <w:rFonts w:hint="default" w:ascii="Times New Roman" w:hAnsi="Times New Roman"/>
          <w:b w:val="0"/>
          <w:bCs/>
          <w:sz w:val="28"/>
          <w:szCs w:val="28"/>
        </w:rPr>
      </w:pPr>
      <w:r>
        <w:rPr>
          <w:rFonts w:hint="default" w:ascii="Times New Roman" w:hAnsi="Times New Roman"/>
          <w:b w:val="0"/>
          <w:bCs/>
          <w:sz w:val="28"/>
          <w:szCs w:val="28"/>
        </w:rPr>
        <w:t xml:space="preserve">- Occasion-based filtering  </w:t>
      </w:r>
    </w:p>
    <w:p w14:paraId="47F0CF7E">
      <w:pPr>
        <w:rPr>
          <w:rFonts w:hint="default" w:ascii="Times New Roman" w:hAnsi="Times New Roman"/>
          <w:b w:val="0"/>
          <w:bCs/>
          <w:sz w:val="28"/>
          <w:szCs w:val="28"/>
        </w:rPr>
      </w:pPr>
      <w:r>
        <w:rPr>
          <w:rFonts w:hint="default" w:ascii="Times New Roman" w:hAnsi="Times New Roman"/>
          <w:b w:val="0"/>
          <w:bCs/>
          <w:sz w:val="28"/>
          <w:szCs w:val="28"/>
        </w:rPr>
        <w:t xml:space="preserve"> </w:t>
      </w:r>
      <w:r>
        <w:rPr>
          <w:rFonts w:hint="default" w:ascii="Times New Roman" w:hAnsi="Times New Roman"/>
          <w:b/>
          <w:bCs w:val="0"/>
          <w:sz w:val="28"/>
          <w:szCs w:val="28"/>
        </w:rPr>
        <w:t>5.3.3 Styling Advice Module</w:t>
      </w:r>
    </w:p>
    <w:p w14:paraId="47A8FFB4">
      <w:pPr>
        <w:rPr>
          <w:rFonts w:hint="default" w:ascii="Times New Roman" w:hAnsi="Times New Roman"/>
          <w:b w:val="0"/>
          <w:bCs/>
          <w:sz w:val="28"/>
          <w:szCs w:val="28"/>
        </w:rPr>
      </w:pPr>
      <w:r>
        <w:rPr>
          <w:rFonts w:hint="default" w:ascii="Times New Roman" w:hAnsi="Times New Roman"/>
          <w:b/>
          <w:bCs w:val="0"/>
          <w:sz w:val="28"/>
          <w:szCs w:val="28"/>
        </w:rPr>
        <w:t>Advice Categories:</w:t>
      </w:r>
    </w:p>
    <w:p w14:paraId="2D3D416B">
      <w:pPr>
        <w:rPr>
          <w:rFonts w:hint="default" w:ascii="Times New Roman" w:hAnsi="Times New Roman"/>
          <w:b w:val="0"/>
          <w:bCs/>
          <w:sz w:val="28"/>
          <w:szCs w:val="28"/>
        </w:rPr>
      </w:pPr>
      <w:r>
        <w:rPr>
          <w:rFonts w:hint="default" w:ascii="Times New Roman" w:hAnsi="Times New Roman"/>
          <w:b w:val="0"/>
          <w:bCs/>
          <w:sz w:val="28"/>
          <w:szCs w:val="28"/>
        </w:rPr>
        <w:t xml:space="preserve">1. Seasonal trends  </w:t>
      </w:r>
    </w:p>
    <w:p w14:paraId="02317523">
      <w:pPr>
        <w:rPr>
          <w:rFonts w:hint="default" w:ascii="Times New Roman" w:hAnsi="Times New Roman"/>
          <w:b w:val="0"/>
          <w:bCs/>
          <w:sz w:val="28"/>
          <w:szCs w:val="28"/>
        </w:rPr>
      </w:pPr>
      <w:r>
        <w:rPr>
          <w:rFonts w:hint="default" w:ascii="Times New Roman" w:hAnsi="Times New Roman"/>
          <w:b w:val="0"/>
          <w:bCs/>
          <w:sz w:val="28"/>
          <w:szCs w:val="28"/>
        </w:rPr>
        <w:t xml:space="preserve">2. Color combinations  </w:t>
      </w:r>
    </w:p>
    <w:p w14:paraId="1991AC51">
      <w:pPr>
        <w:rPr>
          <w:rFonts w:hint="default" w:ascii="Times New Roman" w:hAnsi="Times New Roman"/>
          <w:b w:val="0"/>
          <w:bCs/>
          <w:sz w:val="28"/>
          <w:szCs w:val="28"/>
        </w:rPr>
      </w:pPr>
      <w:r>
        <w:rPr>
          <w:rFonts w:hint="default" w:ascii="Times New Roman" w:hAnsi="Times New Roman"/>
          <w:b w:val="0"/>
          <w:bCs/>
          <w:sz w:val="28"/>
          <w:szCs w:val="28"/>
        </w:rPr>
        <w:t xml:space="preserve">3. Occasion-specific guidance  </w:t>
      </w:r>
    </w:p>
    <w:p w14:paraId="351065CA">
      <w:pPr>
        <w:rPr>
          <w:rFonts w:hint="default" w:ascii="Times New Roman" w:hAnsi="Times New Roman"/>
          <w:b w:val="0"/>
          <w:bCs/>
          <w:sz w:val="28"/>
          <w:szCs w:val="28"/>
        </w:rPr>
      </w:pPr>
      <w:r>
        <w:rPr>
          <w:rFonts w:hint="default" w:ascii="Times New Roman" w:hAnsi="Times New Roman"/>
          <w:b/>
          <w:bCs w:val="0"/>
          <w:sz w:val="28"/>
          <w:szCs w:val="28"/>
        </w:rPr>
        <w:t>5.3.4 Image Management Module</w:t>
      </w:r>
    </w:p>
    <w:p w14:paraId="650647C8">
      <w:pPr>
        <w:rPr>
          <w:rFonts w:hint="default" w:ascii="Times New Roman" w:hAnsi="Times New Roman"/>
          <w:b w:val="0"/>
          <w:bCs/>
          <w:sz w:val="28"/>
          <w:szCs w:val="28"/>
        </w:rPr>
      </w:pPr>
      <w:r>
        <w:rPr>
          <w:rFonts w:hint="default" w:ascii="Times New Roman" w:hAnsi="Times New Roman"/>
          <w:b/>
          <w:bCs w:val="0"/>
          <w:sz w:val="28"/>
          <w:szCs w:val="28"/>
        </w:rPr>
        <w:t>Features:</w:t>
      </w:r>
    </w:p>
    <w:p w14:paraId="6A34A292">
      <w:pPr>
        <w:rPr>
          <w:rFonts w:hint="default" w:ascii="Times New Roman" w:hAnsi="Times New Roman"/>
          <w:b w:val="0"/>
          <w:bCs/>
          <w:sz w:val="28"/>
          <w:szCs w:val="28"/>
        </w:rPr>
      </w:pPr>
      <w:r>
        <w:rPr>
          <w:rFonts w:hint="default" w:ascii="Times New Roman" w:hAnsi="Times New Roman"/>
          <w:b w:val="0"/>
          <w:bCs/>
          <w:sz w:val="28"/>
          <w:szCs w:val="28"/>
        </w:rPr>
        <w:t xml:space="preserve">- Auto-resizing to 300×300 thumbnails  </w:t>
      </w:r>
    </w:p>
    <w:p w14:paraId="7F051C1B">
      <w:pPr>
        <w:rPr>
          <w:rFonts w:hint="default" w:ascii="Times New Roman" w:hAnsi="Times New Roman"/>
          <w:b w:val="0"/>
          <w:bCs/>
          <w:sz w:val="28"/>
          <w:szCs w:val="28"/>
        </w:rPr>
      </w:pPr>
      <w:r>
        <w:rPr>
          <w:rFonts w:hint="default" w:ascii="Times New Roman" w:hAnsi="Times New Roman"/>
          <w:b w:val="0"/>
          <w:bCs/>
          <w:sz w:val="28"/>
          <w:szCs w:val="28"/>
        </w:rPr>
        <w:t xml:space="preserve">- Local caching system  </w:t>
      </w:r>
    </w:p>
    <w:p w14:paraId="6DA41D42">
      <w:pPr>
        <w:rPr>
          <w:rFonts w:hint="default" w:ascii="Times New Roman" w:hAnsi="Times New Roman"/>
          <w:b w:val="0"/>
          <w:bCs/>
          <w:sz w:val="28"/>
          <w:szCs w:val="28"/>
        </w:rPr>
      </w:pPr>
      <w:r>
        <w:rPr>
          <w:rFonts w:hint="default" w:ascii="Times New Roman" w:hAnsi="Times New Roman"/>
          <w:b w:val="0"/>
          <w:bCs/>
          <w:sz w:val="28"/>
          <w:szCs w:val="28"/>
        </w:rPr>
        <w:t xml:space="preserve">- Format support: JPG, PNG  </w:t>
      </w:r>
    </w:p>
    <w:p w14:paraId="2ED02763">
      <w:pPr>
        <w:rPr>
          <w:rFonts w:hint="default" w:ascii="Times New Roman" w:hAnsi="Times New Roman"/>
          <w:b w:val="0"/>
          <w:bCs/>
          <w:sz w:val="28"/>
          <w:szCs w:val="28"/>
          <w:lang w:val="en-US"/>
        </w:rPr>
      </w:pPr>
      <w:r>
        <w:rPr>
          <w:rFonts w:hint="default" w:ascii="Times New Roman" w:hAnsi="Times New Roman"/>
          <w:b w:val="0"/>
          <w:bCs/>
          <w:sz w:val="28"/>
          <w:szCs w:val="28"/>
        </w:rPr>
        <w:t xml:space="preserve"> </w:t>
      </w:r>
      <w:r>
        <w:rPr>
          <w:rFonts w:hint="default" w:ascii="Times New Roman" w:hAnsi="Times New Roman"/>
          <w:b/>
          <w:bCs w:val="0"/>
          <w:sz w:val="32"/>
          <w:szCs w:val="32"/>
        </w:rPr>
        <w:t>5.4 Data Flow Diagrams</w:t>
      </w:r>
      <w:r>
        <w:rPr>
          <w:rFonts w:hint="default" w:ascii="Times New Roman" w:hAnsi="Times New Roman"/>
          <w:b w:val="0"/>
          <w:bCs/>
          <w:sz w:val="28"/>
          <w:szCs w:val="28"/>
          <w:lang w:val="en-US"/>
        </w:rPr>
        <w:drawing>
          <wp:inline distT="0" distB="0" distL="114300" distR="114300">
            <wp:extent cx="5195570" cy="3865245"/>
            <wp:effectExtent l="0" t="0" r="11430" b="8255"/>
            <wp:docPr id="5" name="Image 5" descr="deepseek_mermaid_20250623_014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deepseek_mermaid_20250623_014afc"/>
                    <pic:cNvPicPr>
                      <a:picLocks noChangeAspect="1"/>
                    </pic:cNvPicPr>
                  </pic:nvPicPr>
                  <pic:blipFill>
                    <a:blip r:embed="rId7"/>
                    <a:stretch>
                      <a:fillRect/>
                    </a:stretch>
                  </pic:blipFill>
                  <pic:spPr>
                    <a:xfrm>
                      <a:off x="0" y="0"/>
                      <a:ext cx="5195570" cy="3865245"/>
                    </a:xfrm>
                    <a:prstGeom prst="rect">
                      <a:avLst/>
                    </a:prstGeom>
                  </pic:spPr>
                </pic:pic>
              </a:graphicData>
            </a:graphic>
          </wp:inline>
        </w:drawing>
      </w:r>
    </w:p>
    <w:p w14:paraId="38610739">
      <w:pPr>
        <w:rPr>
          <w:rFonts w:hint="default" w:ascii="Times New Roman" w:hAnsi="Times New Roman"/>
          <w:b w:val="0"/>
          <w:bCs/>
          <w:sz w:val="28"/>
          <w:szCs w:val="28"/>
        </w:rPr>
      </w:pPr>
      <w:r>
        <w:rPr>
          <w:rFonts w:hint="default" w:ascii="Times New Roman" w:hAnsi="Times New Roman"/>
          <w:b/>
          <w:bCs w:val="0"/>
          <w:sz w:val="28"/>
          <w:szCs w:val="28"/>
        </w:rPr>
        <w:t>Process Flow:</w:t>
      </w:r>
    </w:p>
    <w:p w14:paraId="260093E5">
      <w:pPr>
        <w:rPr>
          <w:rFonts w:hint="default" w:ascii="Times New Roman" w:hAnsi="Times New Roman"/>
          <w:b w:val="0"/>
          <w:bCs/>
          <w:sz w:val="28"/>
          <w:szCs w:val="28"/>
        </w:rPr>
      </w:pPr>
      <w:r>
        <w:rPr>
          <w:rFonts w:hint="default" w:ascii="Times New Roman" w:hAnsi="Times New Roman"/>
          <w:b w:val="0"/>
          <w:bCs/>
          <w:sz w:val="28"/>
          <w:szCs w:val="28"/>
        </w:rPr>
        <w:t xml:space="preserve">1. User input → Validation → Storage  </w:t>
      </w:r>
    </w:p>
    <w:p w14:paraId="654C46B3">
      <w:pPr>
        <w:rPr>
          <w:rFonts w:hint="default" w:ascii="Times New Roman" w:hAnsi="Times New Roman"/>
          <w:b w:val="0"/>
          <w:bCs/>
          <w:sz w:val="28"/>
          <w:szCs w:val="28"/>
        </w:rPr>
      </w:pPr>
      <w:r>
        <w:rPr>
          <w:rFonts w:hint="default" w:ascii="Times New Roman" w:hAnsi="Times New Roman"/>
          <w:b w:val="0"/>
          <w:bCs/>
          <w:sz w:val="28"/>
          <w:szCs w:val="28"/>
        </w:rPr>
        <w:t xml:space="preserve">2. Generation request → Algorithm → Visualization  </w:t>
      </w:r>
    </w:p>
    <w:p w14:paraId="0572D352">
      <w:pPr>
        <w:rPr>
          <w:rFonts w:hint="default" w:ascii="Times New Roman" w:hAnsi="Times New Roman"/>
          <w:b w:val="0"/>
          <w:bCs/>
          <w:sz w:val="28"/>
          <w:szCs w:val="28"/>
        </w:rPr>
      </w:pPr>
    </w:p>
    <w:p w14:paraId="1D90E4DF">
      <w:pPr>
        <w:rPr>
          <w:rFonts w:hint="default" w:ascii="Times New Roman" w:hAnsi="Times New Roman"/>
          <w:b/>
          <w:bCs w:val="0"/>
          <w:sz w:val="28"/>
          <w:szCs w:val="28"/>
        </w:rPr>
      </w:pPr>
    </w:p>
    <w:p w14:paraId="6B152860">
      <w:pPr>
        <w:rPr>
          <w:rFonts w:hint="default" w:ascii="Times New Roman" w:hAnsi="Times New Roman"/>
          <w:b w:val="0"/>
          <w:bCs/>
          <w:sz w:val="28"/>
          <w:szCs w:val="28"/>
        </w:rPr>
      </w:pPr>
      <w:r>
        <w:rPr>
          <w:rFonts w:hint="default" w:ascii="Times New Roman" w:hAnsi="Times New Roman"/>
          <w:b/>
          <w:bCs w:val="0"/>
          <w:sz w:val="28"/>
          <w:szCs w:val="28"/>
        </w:rPr>
        <w:t xml:space="preserve"> </w:t>
      </w:r>
      <w:r>
        <w:rPr>
          <w:rFonts w:hint="default" w:ascii="Times New Roman" w:hAnsi="Times New Roman"/>
          <w:b/>
          <w:bCs w:val="0"/>
          <w:sz w:val="40"/>
          <w:szCs w:val="40"/>
        </w:rPr>
        <w:t>6. Non-Functional Requirements</w:t>
      </w:r>
    </w:p>
    <w:p w14:paraId="56EDC2F6">
      <w:pPr>
        <w:rPr>
          <w:rFonts w:hint="default" w:ascii="Times New Roman" w:hAnsi="Times New Roman"/>
          <w:b w:val="0"/>
          <w:bCs/>
          <w:sz w:val="28"/>
          <w:szCs w:val="28"/>
        </w:rPr>
      </w:pPr>
      <w:r>
        <w:rPr>
          <w:rFonts w:hint="default" w:ascii="Times New Roman" w:hAnsi="Times New Roman"/>
          <w:b/>
          <w:bCs w:val="0"/>
          <w:sz w:val="28"/>
          <w:szCs w:val="28"/>
        </w:rPr>
        <w:t>Performance:</w:t>
      </w:r>
    </w:p>
    <w:p w14:paraId="1D0C8BF4">
      <w:pPr>
        <w:rPr>
          <w:rFonts w:hint="default" w:ascii="Times New Roman" w:hAnsi="Times New Roman"/>
          <w:b w:val="0"/>
          <w:bCs/>
          <w:sz w:val="28"/>
          <w:szCs w:val="28"/>
        </w:rPr>
      </w:pPr>
      <w:r>
        <w:rPr>
          <w:rFonts w:hint="default" w:ascii="Times New Roman" w:hAnsi="Times New Roman"/>
          <w:b w:val="0"/>
          <w:bCs/>
          <w:sz w:val="28"/>
          <w:szCs w:val="28"/>
        </w:rPr>
        <w:t xml:space="preserve">- &lt;1s response time for wardrobe operations  </w:t>
      </w:r>
    </w:p>
    <w:p w14:paraId="16E135B8">
      <w:pPr>
        <w:rPr>
          <w:rFonts w:hint="default" w:ascii="Times New Roman" w:hAnsi="Times New Roman"/>
          <w:b w:val="0"/>
          <w:bCs/>
          <w:sz w:val="28"/>
          <w:szCs w:val="28"/>
        </w:rPr>
      </w:pPr>
      <w:r>
        <w:rPr>
          <w:rFonts w:hint="default" w:ascii="Times New Roman" w:hAnsi="Times New Roman"/>
          <w:b w:val="0"/>
          <w:bCs/>
          <w:sz w:val="28"/>
          <w:szCs w:val="28"/>
        </w:rPr>
        <w:t xml:space="preserve">- Support 500+ clothing items  </w:t>
      </w:r>
    </w:p>
    <w:p w14:paraId="7D76C28F">
      <w:pPr>
        <w:rPr>
          <w:rFonts w:hint="default" w:ascii="Times New Roman" w:hAnsi="Times New Roman"/>
          <w:b w:val="0"/>
          <w:bCs/>
          <w:sz w:val="28"/>
          <w:szCs w:val="28"/>
        </w:rPr>
      </w:pPr>
      <w:r>
        <w:rPr>
          <w:rFonts w:hint="default" w:ascii="Times New Roman" w:hAnsi="Times New Roman"/>
          <w:b/>
          <w:bCs w:val="0"/>
          <w:sz w:val="28"/>
          <w:szCs w:val="28"/>
        </w:rPr>
        <w:t>Reliability:</w:t>
      </w:r>
    </w:p>
    <w:p w14:paraId="4615A7AB">
      <w:pPr>
        <w:rPr>
          <w:rFonts w:hint="default" w:ascii="Times New Roman" w:hAnsi="Times New Roman"/>
          <w:b w:val="0"/>
          <w:bCs/>
          <w:sz w:val="28"/>
          <w:szCs w:val="28"/>
        </w:rPr>
      </w:pPr>
      <w:r>
        <w:rPr>
          <w:rFonts w:hint="default" w:ascii="Times New Roman" w:hAnsi="Times New Roman"/>
          <w:b w:val="0"/>
          <w:bCs/>
          <w:sz w:val="28"/>
          <w:szCs w:val="28"/>
        </w:rPr>
        <w:t xml:space="preserve">- 99.9% uptime  </w:t>
      </w:r>
    </w:p>
    <w:p w14:paraId="64BF059D">
      <w:pPr>
        <w:rPr>
          <w:rFonts w:hint="default" w:ascii="Times New Roman" w:hAnsi="Times New Roman"/>
          <w:b w:val="0"/>
          <w:bCs/>
          <w:sz w:val="28"/>
          <w:szCs w:val="28"/>
        </w:rPr>
      </w:pPr>
      <w:r>
        <w:rPr>
          <w:rFonts w:hint="default" w:ascii="Times New Roman" w:hAnsi="Times New Roman"/>
          <w:b w:val="0"/>
          <w:bCs/>
          <w:sz w:val="28"/>
          <w:szCs w:val="28"/>
        </w:rPr>
        <w:t xml:space="preserve">- Auto-recovery from crashes  </w:t>
      </w:r>
    </w:p>
    <w:p w14:paraId="6E4F8152">
      <w:pPr>
        <w:rPr>
          <w:rFonts w:hint="default" w:ascii="Times New Roman" w:hAnsi="Times New Roman"/>
          <w:b w:val="0"/>
          <w:bCs/>
          <w:sz w:val="28"/>
          <w:szCs w:val="28"/>
          <w:lang w:val="en-US"/>
        </w:rPr>
      </w:pPr>
      <w:r>
        <w:rPr>
          <w:rFonts w:hint="default" w:ascii="Times New Roman" w:hAnsi="Times New Roman"/>
          <w:b/>
          <w:bCs w:val="0"/>
          <w:sz w:val="28"/>
          <w:szCs w:val="28"/>
        </w:rPr>
        <w:t>Usability</w:t>
      </w:r>
      <w:r>
        <w:rPr>
          <w:rFonts w:hint="default" w:ascii="Times New Roman" w:hAnsi="Times New Roman"/>
          <w:b/>
          <w:bCs w:val="0"/>
          <w:sz w:val="28"/>
          <w:szCs w:val="28"/>
          <w:lang w:val="en-US"/>
        </w:rPr>
        <w:t>:</w:t>
      </w:r>
    </w:p>
    <w:p w14:paraId="7A0881E9">
      <w:pPr>
        <w:rPr>
          <w:rFonts w:hint="default" w:ascii="Times New Roman" w:hAnsi="Times New Roman"/>
          <w:b w:val="0"/>
          <w:bCs/>
          <w:sz w:val="28"/>
          <w:szCs w:val="28"/>
        </w:rPr>
      </w:pPr>
      <w:r>
        <w:rPr>
          <w:rFonts w:hint="default" w:ascii="Times New Roman" w:hAnsi="Times New Roman"/>
          <w:b w:val="0"/>
          <w:bCs/>
          <w:sz w:val="28"/>
          <w:szCs w:val="28"/>
        </w:rPr>
        <w:t xml:space="preserve">- &lt;5 minute learning curve  </w:t>
      </w:r>
    </w:p>
    <w:p w14:paraId="2B73CB5C">
      <w:pPr>
        <w:rPr>
          <w:rFonts w:hint="default" w:ascii="Times New Roman" w:hAnsi="Times New Roman"/>
          <w:b w:val="0"/>
          <w:bCs/>
          <w:sz w:val="28"/>
          <w:szCs w:val="28"/>
        </w:rPr>
      </w:pPr>
      <w:r>
        <w:rPr>
          <w:rFonts w:hint="default" w:ascii="Times New Roman" w:hAnsi="Times New Roman"/>
          <w:b w:val="0"/>
          <w:bCs/>
          <w:sz w:val="28"/>
          <w:szCs w:val="28"/>
        </w:rPr>
        <w:t xml:space="preserve">- ADA-compliant accessibility  </w:t>
      </w:r>
    </w:p>
    <w:p w14:paraId="54B26FAD">
      <w:pPr>
        <w:rPr>
          <w:rFonts w:hint="default" w:ascii="Times New Roman" w:hAnsi="Times New Roman"/>
          <w:b w:val="0"/>
          <w:bCs/>
          <w:sz w:val="28"/>
          <w:szCs w:val="28"/>
        </w:rPr>
      </w:pPr>
    </w:p>
    <w:p w14:paraId="73533F78">
      <w:pPr>
        <w:numPr>
          <w:ilvl w:val="0"/>
          <w:numId w:val="7"/>
        </w:numPr>
        <w:rPr>
          <w:rFonts w:hint="default" w:ascii="Times New Roman" w:hAnsi="Times New Roman"/>
          <w:b/>
          <w:bCs w:val="0"/>
          <w:sz w:val="40"/>
          <w:szCs w:val="40"/>
        </w:rPr>
      </w:pPr>
      <w:r>
        <w:rPr>
          <w:rFonts w:hint="default" w:ascii="Times New Roman" w:hAnsi="Times New Roman"/>
          <w:b/>
          <w:bCs w:val="0"/>
          <w:sz w:val="40"/>
          <w:szCs w:val="40"/>
        </w:rPr>
        <w:t>Future Enhancements</w:t>
      </w:r>
    </w:p>
    <w:p w14:paraId="22662F46">
      <w:pPr>
        <w:rPr>
          <w:rFonts w:hint="default" w:ascii="Times New Roman" w:hAnsi="Times New Roman"/>
          <w:b w:val="0"/>
          <w:bCs/>
          <w:sz w:val="28"/>
          <w:szCs w:val="28"/>
        </w:rPr>
      </w:pPr>
      <w:r>
        <w:rPr>
          <w:rFonts w:hint="default" w:ascii="Times New Roman" w:hAnsi="Times New Roman"/>
          <w:b w:val="0"/>
          <w:bCs/>
          <w:sz w:val="28"/>
          <w:szCs w:val="28"/>
        </w:rPr>
        <w:t xml:space="preserve">1. </w:t>
      </w:r>
      <w:r>
        <w:rPr>
          <w:rFonts w:hint="default" w:ascii="Times New Roman" w:hAnsi="Times New Roman"/>
          <w:b/>
          <w:bCs w:val="0"/>
          <w:sz w:val="28"/>
          <w:szCs w:val="28"/>
        </w:rPr>
        <w:t>Mobile Integration:</w:t>
      </w:r>
      <w:r>
        <w:rPr>
          <w:rFonts w:hint="default" w:ascii="Times New Roman" w:hAnsi="Times New Roman"/>
          <w:b w:val="0"/>
          <w:bCs/>
          <w:sz w:val="28"/>
          <w:szCs w:val="28"/>
        </w:rPr>
        <w:t xml:space="preserve"> Companion app synchronization  </w:t>
      </w:r>
    </w:p>
    <w:p w14:paraId="056E8743">
      <w:pPr>
        <w:rPr>
          <w:rFonts w:hint="default" w:ascii="Times New Roman" w:hAnsi="Times New Roman"/>
          <w:b w:val="0"/>
          <w:bCs/>
          <w:sz w:val="28"/>
          <w:szCs w:val="28"/>
        </w:rPr>
      </w:pPr>
      <w:r>
        <w:rPr>
          <w:rFonts w:hint="default" w:ascii="Times New Roman" w:hAnsi="Times New Roman"/>
          <w:b w:val="0"/>
          <w:bCs/>
          <w:sz w:val="28"/>
          <w:szCs w:val="28"/>
        </w:rPr>
        <w:t xml:space="preserve">2. </w:t>
      </w:r>
      <w:r>
        <w:rPr>
          <w:rFonts w:hint="default" w:ascii="Times New Roman" w:hAnsi="Times New Roman"/>
          <w:b/>
          <w:bCs w:val="0"/>
          <w:sz w:val="28"/>
          <w:szCs w:val="28"/>
        </w:rPr>
        <w:t>AI Stylist:</w:t>
      </w:r>
      <w:r>
        <w:rPr>
          <w:rFonts w:hint="default" w:ascii="Times New Roman" w:hAnsi="Times New Roman"/>
          <w:b w:val="0"/>
          <w:bCs/>
          <w:sz w:val="28"/>
          <w:szCs w:val="28"/>
        </w:rPr>
        <w:t xml:space="preserve"> Machine learning recommendations  </w:t>
      </w:r>
    </w:p>
    <w:p w14:paraId="2F4990DA">
      <w:pPr>
        <w:rPr>
          <w:rFonts w:hint="default" w:ascii="Times New Roman" w:hAnsi="Times New Roman"/>
          <w:b w:val="0"/>
          <w:bCs/>
          <w:sz w:val="28"/>
          <w:szCs w:val="28"/>
        </w:rPr>
      </w:pPr>
      <w:r>
        <w:rPr>
          <w:rFonts w:hint="default" w:ascii="Times New Roman" w:hAnsi="Times New Roman"/>
          <w:b w:val="0"/>
          <w:bCs/>
          <w:sz w:val="28"/>
          <w:szCs w:val="28"/>
        </w:rPr>
        <w:t xml:space="preserve">3. </w:t>
      </w:r>
      <w:r>
        <w:rPr>
          <w:rFonts w:hint="default" w:ascii="Times New Roman" w:hAnsi="Times New Roman"/>
          <w:b/>
          <w:bCs w:val="0"/>
          <w:sz w:val="28"/>
          <w:szCs w:val="28"/>
        </w:rPr>
        <w:t>Retail Integration:</w:t>
      </w:r>
      <w:r>
        <w:rPr>
          <w:rFonts w:hint="default" w:ascii="Times New Roman" w:hAnsi="Times New Roman"/>
          <w:b w:val="0"/>
          <w:bCs/>
          <w:sz w:val="28"/>
          <w:szCs w:val="28"/>
        </w:rPr>
        <w:t xml:space="preserve"> Smart shopping suggestions  </w:t>
      </w:r>
    </w:p>
    <w:p w14:paraId="4F21B848">
      <w:pPr>
        <w:rPr>
          <w:rFonts w:hint="default" w:ascii="Times New Roman" w:hAnsi="Times New Roman"/>
          <w:b w:val="0"/>
          <w:bCs/>
          <w:sz w:val="28"/>
          <w:szCs w:val="28"/>
        </w:rPr>
      </w:pPr>
    </w:p>
    <w:p w14:paraId="391493D4">
      <w:pPr>
        <w:rPr>
          <w:rFonts w:hint="default" w:ascii="Times New Roman" w:hAnsi="Times New Roman"/>
          <w:b w:val="0"/>
          <w:bCs/>
          <w:sz w:val="28"/>
          <w:szCs w:val="28"/>
        </w:rPr>
      </w:pPr>
    </w:p>
    <w:p w14:paraId="12B17520">
      <w:pPr>
        <w:rPr>
          <w:rFonts w:hint="default" w:ascii="Times New Roman" w:hAnsi="Times New Roman"/>
          <w:b w:val="0"/>
          <w:bCs/>
          <w:sz w:val="40"/>
          <w:szCs w:val="40"/>
        </w:rPr>
      </w:pPr>
      <w:r>
        <w:rPr>
          <w:rFonts w:hint="default" w:ascii="Times New Roman" w:hAnsi="Times New Roman"/>
          <w:b w:val="0"/>
          <w:bCs/>
          <w:sz w:val="40"/>
          <w:szCs w:val="40"/>
        </w:rPr>
        <w:t xml:space="preserve"> </w:t>
      </w:r>
      <w:r>
        <w:rPr>
          <w:rFonts w:hint="default" w:ascii="Times New Roman" w:hAnsi="Times New Roman"/>
          <w:b/>
          <w:bCs w:val="0"/>
          <w:sz w:val="40"/>
          <w:szCs w:val="40"/>
        </w:rPr>
        <w:t>8. Conclusion</w:t>
      </w:r>
    </w:p>
    <w:p w14:paraId="3EB422D6">
      <w:pPr>
        <w:rPr>
          <w:rFonts w:hint="default" w:ascii="Times New Roman" w:hAnsi="Times New Roman"/>
          <w:b w:val="0"/>
          <w:bCs/>
          <w:sz w:val="28"/>
          <w:szCs w:val="28"/>
        </w:rPr>
      </w:pPr>
    </w:p>
    <w:p w14:paraId="05546EF2">
      <w:pPr>
        <w:rPr>
          <w:rFonts w:hint="default" w:ascii="Times New Roman" w:hAnsi="Times New Roman"/>
          <w:b w:val="0"/>
          <w:bCs/>
          <w:sz w:val="28"/>
          <w:szCs w:val="28"/>
        </w:rPr>
      </w:pPr>
      <w:r>
        <w:rPr>
          <w:rFonts w:hint="default" w:ascii="Times New Roman" w:hAnsi="Times New Roman"/>
          <w:b w:val="0"/>
          <w:bCs/>
          <w:sz w:val="28"/>
          <w:szCs w:val="28"/>
        </w:rPr>
        <w:t>This document presents a comprehensive design for WardrobeApp, establishing a robust foundation for development. The modular architecture ensures adaptability for future enhancements while meeting current user needs for digital wardrobe management. By combining technical precision with fashion intelligence, the system delivers sustainable value to users while promoting responsible consumption practices.</w:t>
      </w:r>
    </w:p>
    <w:p w14:paraId="4634F7FC">
      <w:pPr>
        <w:rPr>
          <w:rFonts w:hint="default" w:ascii="Times New Roman" w:hAnsi="Times New Roman"/>
          <w:b w:val="0"/>
          <w:bCs/>
          <w:sz w:val="28"/>
          <w:szCs w:val="28"/>
        </w:rPr>
      </w:pPr>
    </w:p>
    <w:p w14:paraId="1F439124">
      <w:pPr>
        <w:rPr>
          <w:rFonts w:hint="default" w:ascii="Times New Roman" w:hAnsi="Times New Roman" w:cs="Times New Roman"/>
          <w:b w:val="0"/>
          <w:bCs/>
          <w:sz w:val="28"/>
          <w:szCs w:val="28"/>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itka Banner">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CF902A"/>
    <w:multiLevelType w:val="singleLevel"/>
    <w:tmpl w:val="EBCF902A"/>
    <w:lvl w:ilvl="0" w:tentative="0">
      <w:start w:val="7"/>
      <w:numFmt w:val="decimal"/>
      <w:suff w:val="space"/>
      <w:lvlText w:val="%1."/>
      <w:lvlJc w:val="left"/>
    </w:lvl>
  </w:abstractNum>
  <w:abstractNum w:abstractNumId="1">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D9401E"/>
    <w:rsid w:val="2C3634D6"/>
    <w:rsid w:val="58A947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AJARA</cp:lastModifiedBy>
  <dcterms:modified xsi:type="dcterms:W3CDTF">2025-06-23T19:41:46Z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1036-12.2.0.21546</vt:lpwstr>
  </property>
  <property fmtid="{D5CDD505-2E9C-101B-9397-08002B2CF9AE}" pid="3" name="ICV">
    <vt:lpwstr>E3CFA55148014B26B20B878FDAC32BBD_12</vt:lpwstr>
  </property>
</Properties>
</file>